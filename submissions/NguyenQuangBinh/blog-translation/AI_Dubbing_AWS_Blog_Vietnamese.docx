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589" w:rsidRDefault="00036C1F">
      <w:pPr>
        <w:pStyle w:val="Title"/>
        <w:jc w:val="center"/>
      </w:pPr>
      <w:r>
        <w:t>Tích h</w:t>
      </w:r>
      <w:r>
        <w:t>ợ</w:t>
      </w:r>
      <w:r>
        <w:t>p l</w:t>
      </w:r>
      <w:r>
        <w:t>ồ</w:t>
      </w:r>
      <w:r>
        <w:t>ng ti</w:t>
      </w:r>
      <w:r>
        <w:t>ế</w:t>
      </w:r>
      <w:r>
        <w:t>ng âm thanh d</w:t>
      </w:r>
      <w:r>
        <w:t>ự</w:t>
      </w:r>
      <w:r>
        <w:t>a trên AI vào phát tr</w:t>
      </w:r>
      <w:r>
        <w:t>ự</w:t>
      </w:r>
      <w:r>
        <w:t>c ti</w:t>
      </w:r>
      <w:r>
        <w:t>ế</w:t>
      </w:r>
      <w:r>
        <w:t>p v</w:t>
      </w:r>
      <w:r>
        <w:t>ớ</w:t>
      </w:r>
      <w:r>
        <w:t>i AWS Media Services và CAMB.AI</w:t>
      </w:r>
    </w:p>
    <w:p w:rsidR="00091589" w:rsidRDefault="00091589"/>
    <w:p w:rsidR="00091589" w:rsidRDefault="00036C1F">
      <w:r>
        <w:rPr>
          <w:b/>
        </w:rPr>
        <w:t>📖</w:t>
      </w:r>
      <w:r>
        <w:rPr>
          <w:b/>
        </w:rPr>
        <w:t xml:space="preserve"> Bài vi</w:t>
      </w:r>
      <w:r>
        <w:rPr>
          <w:b/>
        </w:rPr>
        <w:t>ế</w:t>
      </w:r>
      <w:r>
        <w:rPr>
          <w:b/>
        </w:rPr>
        <w:t>t g</w:t>
      </w:r>
      <w:r>
        <w:rPr>
          <w:b/>
        </w:rPr>
        <w:t>ố</w:t>
      </w:r>
      <w:r>
        <w:rPr>
          <w:b/>
        </w:rPr>
        <w:t xml:space="preserve">c: </w:t>
      </w:r>
      <w:r w:rsidR="009F5F88" w:rsidRPr="009F5F88">
        <w:rPr>
          <w:u w:val="single"/>
        </w:rPr>
        <w:t>https://aws.amazon.com/vi/blogs/media/integrating-ai-based-audio-dubbing-into-live-streaming-with-aws-media-services-and-camb-ai/</w:t>
      </w:r>
      <w:r>
        <w:br/>
      </w:r>
      <w:r>
        <w:rPr>
          <w:b/>
        </w:rPr>
        <w:t>👤</w:t>
      </w:r>
      <w:r>
        <w:rPr>
          <w:b/>
        </w:rPr>
        <w:t xml:space="preserve"> Tác gi</w:t>
      </w:r>
      <w:r>
        <w:rPr>
          <w:b/>
        </w:rPr>
        <w:t>ả</w:t>
      </w:r>
      <w:r>
        <w:rPr>
          <w:b/>
        </w:rPr>
        <w:t xml:space="preserve">: </w:t>
      </w:r>
      <w:r>
        <w:t>Chris Zhang</w:t>
      </w:r>
      <w:r>
        <w:br/>
      </w:r>
      <w:r>
        <w:rPr>
          <w:b/>
        </w:rPr>
        <w:t>📅</w:t>
      </w:r>
      <w:r>
        <w:rPr>
          <w:b/>
        </w:rPr>
        <w:t xml:space="preserve"> Ngày xu</w:t>
      </w:r>
      <w:r>
        <w:rPr>
          <w:b/>
        </w:rPr>
        <w:t>ấ</w:t>
      </w:r>
      <w:r>
        <w:rPr>
          <w:b/>
        </w:rPr>
        <w:t>t b</w:t>
      </w:r>
      <w:r>
        <w:rPr>
          <w:b/>
        </w:rPr>
        <w:t>ả</w:t>
      </w:r>
      <w:r>
        <w:rPr>
          <w:b/>
        </w:rPr>
        <w:t xml:space="preserve">n: </w:t>
      </w:r>
      <w:r>
        <w:t>09 tháng 7 năm 2025</w:t>
      </w:r>
      <w:r>
        <w:br/>
      </w:r>
      <w:r>
        <w:rPr>
          <w:b/>
        </w:rPr>
        <w:t>🌐</w:t>
      </w:r>
      <w:r>
        <w:rPr>
          <w:b/>
        </w:rPr>
        <w:t xml:space="preserve"> Ngu</w:t>
      </w:r>
      <w:r>
        <w:rPr>
          <w:b/>
        </w:rPr>
        <w:t>ồ</w:t>
      </w:r>
      <w:r>
        <w:rPr>
          <w:b/>
        </w:rPr>
        <w:t xml:space="preserve">n: </w:t>
      </w:r>
      <w:r>
        <w:t>AWS Blog</w:t>
      </w:r>
      <w:r>
        <w:br/>
      </w:r>
      <w:r>
        <w:rPr>
          <w:b/>
        </w:rPr>
        <w:t>👨</w:t>
      </w:r>
      <w:r>
        <w:rPr>
          <w:b/>
        </w:rPr>
        <w:t>‍</w:t>
      </w:r>
      <w:r>
        <w:rPr>
          <w:b/>
        </w:rPr>
        <w:t>💻</w:t>
      </w:r>
      <w:r>
        <w:rPr>
          <w:b/>
        </w:rPr>
        <w:t xml:space="preserve"> </w:t>
      </w:r>
      <w:proofErr w:type="spellStart"/>
      <w:r>
        <w:rPr>
          <w:b/>
        </w:rPr>
        <w:t>Ngư</w:t>
      </w:r>
      <w:r>
        <w:rPr>
          <w:b/>
        </w:rPr>
        <w:t>ờ</w:t>
      </w:r>
      <w:r>
        <w:rPr>
          <w:b/>
        </w:rPr>
        <w:t>i</w:t>
      </w:r>
      <w:proofErr w:type="spellEnd"/>
      <w:r>
        <w:rPr>
          <w:b/>
        </w:rPr>
        <w:t xml:space="preserve"> </w:t>
      </w:r>
      <w:proofErr w:type="spellStart"/>
      <w:r>
        <w:rPr>
          <w:b/>
        </w:rPr>
        <w:t>d</w:t>
      </w:r>
      <w:r>
        <w:rPr>
          <w:b/>
        </w:rPr>
        <w:t>ị</w:t>
      </w:r>
      <w:r>
        <w:rPr>
          <w:b/>
        </w:rPr>
        <w:t>ch</w:t>
      </w:r>
      <w:proofErr w:type="spellEnd"/>
      <w:r>
        <w:rPr>
          <w:b/>
        </w:rPr>
        <w:t xml:space="preserve">: </w:t>
      </w:r>
      <w:bookmarkStart w:id="0" w:name="_GoBack"/>
      <w:bookmarkEnd w:id="0"/>
      <w:proofErr w:type="spellStart"/>
      <w:r w:rsidR="009F5F88">
        <w:t>Nguyễn</w:t>
      </w:r>
      <w:proofErr w:type="spellEnd"/>
      <w:r w:rsidR="009F5F88">
        <w:t xml:space="preserve"> Quang </w:t>
      </w:r>
      <w:proofErr w:type="spellStart"/>
      <w:r w:rsidR="009F5F88">
        <w:t>Bình</w:t>
      </w:r>
      <w:proofErr w:type="spellEnd"/>
      <w:r>
        <w:br/>
      </w:r>
      <w:r>
        <w:rPr>
          <w:b/>
        </w:rPr>
        <w:t>📅</w:t>
      </w:r>
      <w:r>
        <w:rPr>
          <w:b/>
        </w:rPr>
        <w:t xml:space="preserve"> </w:t>
      </w:r>
      <w:proofErr w:type="spellStart"/>
      <w:r>
        <w:rPr>
          <w:b/>
        </w:rPr>
        <w:t>Ngày</w:t>
      </w:r>
      <w:proofErr w:type="spellEnd"/>
      <w:r>
        <w:rPr>
          <w:b/>
        </w:rPr>
        <w:t xml:space="preserve"> </w:t>
      </w:r>
      <w:proofErr w:type="spellStart"/>
      <w:r>
        <w:rPr>
          <w:b/>
        </w:rPr>
        <w:t>d</w:t>
      </w:r>
      <w:r>
        <w:rPr>
          <w:b/>
        </w:rPr>
        <w:t>ị</w:t>
      </w:r>
      <w:r>
        <w:rPr>
          <w:b/>
        </w:rPr>
        <w:t>ch</w:t>
      </w:r>
      <w:proofErr w:type="spellEnd"/>
      <w:r>
        <w:rPr>
          <w:b/>
        </w:rPr>
        <w:t xml:space="preserve">: </w:t>
      </w:r>
      <w:r w:rsidR="009F5F88">
        <w:t>08</w:t>
      </w:r>
      <w:r>
        <w:t>/07/2025</w:t>
      </w:r>
      <w:r>
        <w:br/>
      </w:r>
      <w:r>
        <w:rPr>
          <w:b/>
        </w:rPr>
        <w:t>⏱</w:t>
      </w:r>
      <w:r>
        <w:rPr>
          <w:b/>
        </w:rPr>
        <w:t>️</w:t>
      </w:r>
      <w:r>
        <w:rPr>
          <w:b/>
        </w:rPr>
        <w:t xml:space="preserve"> Th</w:t>
      </w:r>
      <w:r>
        <w:rPr>
          <w:b/>
        </w:rPr>
        <w:t>ờ</w:t>
      </w:r>
      <w:r>
        <w:rPr>
          <w:b/>
        </w:rPr>
        <w:t>i gian đ</w:t>
      </w:r>
      <w:r>
        <w:rPr>
          <w:b/>
        </w:rPr>
        <w:t>ọ</w:t>
      </w:r>
      <w:r>
        <w:rPr>
          <w:b/>
        </w:rPr>
        <w:t xml:space="preserve">c: </w:t>
      </w:r>
      <w:r>
        <w:t>15 phút</w:t>
      </w:r>
    </w:p>
    <w:p w:rsidR="00091589" w:rsidRDefault="00036C1F">
      <w:r>
        <w:t>──────────────────────────────────────────────────</w:t>
      </w:r>
    </w:p>
    <w:p w:rsidR="00091589" w:rsidRDefault="00036C1F">
      <w:pPr>
        <w:pStyle w:val="Heading2"/>
      </w:pPr>
      <w:r>
        <w:t>📋</w:t>
      </w:r>
      <w:r>
        <w:t xml:space="preserve"> Tóm t</w:t>
      </w:r>
      <w:r>
        <w:t>ắ</w:t>
      </w:r>
      <w:r>
        <w:t>t</w:t>
      </w:r>
    </w:p>
    <w:p w:rsidR="00091589" w:rsidRDefault="00036C1F">
      <w:r>
        <w:t>Khi nhu c</w:t>
      </w:r>
      <w:r>
        <w:t>ầ</w:t>
      </w:r>
      <w:r>
        <w:t>u v</w:t>
      </w:r>
      <w:r>
        <w:t>ề</w:t>
      </w:r>
      <w:r>
        <w:t xml:space="preserve"> các lu</w:t>
      </w:r>
      <w:r>
        <w:t>ồ</w:t>
      </w:r>
      <w:r>
        <w:t>ng video tr</w:t>
      </w:r>
      <w:r>
        <w:t>ự</w:t>
      </w:r>
      <w:r>
        <w:t>c ti</w:t>
      </w:r>
      <w:r>
        <w:t>ế</w:t>
      </w:r>
      <w:r>
        <w:t>p tăng trư</w:t>
      </w:r>
      <w:r>
        <w:t>ở</w:t>
      </w:r>
      <w:r>
        <w:t>ng nhanh chóng, các nhà phát sóng và nhà s</w:t>
      </w:r>
      <w:r>
        <w:t>ả</w:t>
      </w:r>
      <w:r>
        <w:t>n xu</w:t>
      </w:r>
      <w:r>
        <w:t>ấ</w:t>
      </w:r>
      <w:r>
        <w:t>t đ</w:t>
      </w:r>
      <w:r>
        <w:t>ố</w:t>
      </w:r>
      <w:r>
        <w:t>i m</w:t>
      </w:r>
      <w:r>
        <w:t>ặ</w:t>
      </w:r>
      <w:r>
        <w:t>t v</w:t>
      </w:r>
      <w:r>
        <w:t>ớ</w:t>
      </w:r>
      <w:r>
        <w:t>i nh</w:t>
      </w:r>
      <w:r>
        <w:t>ữ</w:t>
      </w:r>
      <w:r>
        <w:t>ng thách th</w:t>
      </w:r>
      <w:r>
        <w:t>ứ</w:t>
      </w:r>
      <w:r>
        <w:t>c ph</w:t>
      </w:r>
      <w:r>
        <w:t>ứ</w:t>
      </w:r>
      <w:r>
        <w:t>c t</w:t>
      </w:r>
      <w:r>
        <w:t>ạ</w:t>
      </w:r>
      <w:r>
        <w:t>p và ch</w:t>
      </w:r>
      <w:r>
        <w:t>i phí đáng k</w:t>
      </w:r>
      <w:r>
        <w:t>ể</w:t>
      </w:r>
      <w:r>
        <w:t xml:space="preserve"> đ</w:t>
      </w:r>
      <w:r>
        <w:t>ể</w:t>
      </w:r>
      <w:r>
        <w:t xml:space="preserve"> làm cho n</w:t>
      </w:r>
      <w:r>
        <w:t>ộ</w:t>
      </w:r>
      <w:r>
        <w:t>i dung có s</w:t>
      </w:r>
      <w:r>
        <w:t>ẵ</w:t>
      </w:r>
      <w:r>
        <w:t>n cho khán gi</w:t>
      </w:r>
      <w:r>
        <w:t>ả</w:t>
      </w:r>
      <w:r>
        <w:t xml:space="preserve"> toàn c</w:t>
      </w:r>
      <w:r>
        <w:t>ầ</w:t>
      </w:r>
      <w:r>
        <w:t>u, đa ngôn ng</w:t>
      </w:r>
      <w:r>
        <w:t>ữ</w:t>
      </w:r>
      <w:r>
        <w:t>. L</w:t>
      </w:r>
      <w:r>
        <w:t>ồ</w:t>
      </w:r>
      <w:r>
        <w:t>ng ti</w:t>
      </w:r>
      <w:r>
        <w:t>ế</w:t>
      </w:r>
      <w:r>
        <w:t>ng tr</w:t>
      </w:r>
      <w:r>
        <w:t>ự</w:t>
      </w:r>
      <w:r>
        <w:t>c ti</w:t>
      </w:r>
      <w:r>
        <w:t>ế</w:t>
      </w:r>
      <w:r>
        <w:t>p track âm thanh sang m</w:t>
      </w:r>
      <w:r>
        <w:t>ộ</w:t>
      </w:r>
      <w:r>
        <w:t>t ngôn ng</w:t>
      </w:r>
      <w:r>
        <w:t>ữ</w:t>
      </w:r>
      <w:r>
        <w:t xml:space="preserve"> nói khác theo truy</w:t>
      </w:r>
      <w:r>
        <w:t>ề</w:t>
      </w:r>
      <w:r>
        <w:t>n th</w:t>
      </w:r>
      <w:r>
        <w:t>ố</w:t>
      </w:r>
      <w:r>
        <w:t>ng...</w:t>
      </w:r>
    </w:p>
    <w:p w:rsidR="00091589" w:rsidRDefault="00036C1F">
      <w:r>
        <w:rPr>
          <w:b/>
        </w:rPr>
        <w:t>🎯</w:t>
      </w:r>
      <w:r>
        <w:rPr>
          <w:b/>
        </w:rPr>
        <w:t xml:space="preserve"> Đ</w:t>
      </w:r>
      <w:r>
        <w:rPr>
          <w:b/>
        </w:rPr>
        <w:t>ố</w:t>
      </w:r>
      <w:r>
        <w:rPr>
          <w:b/>
        </w:rPr>
        <w:t>i tư</w:t>
      </w:r>
      <w:r>
        <w:rPr>
          <w:b/>
        </w:rPr>
        <w:t>ợ</w:t>
      </w:r>
      <w:r>
        <w:rPr>
          <w:b/>
        </w:rPr>
        <w:t>ng đ</w:t>
      </w:r>
      <w:r>
        <w:rPr>
          <w:b/>
        </w:rPr>
        <w:t>ọ</w:t>
      </w:r>
      <w:r>
        <w:rPr>
          <w:b/>
        </w:rPr>
        <w:t xml:space="preserve">c: </w:t>
      </w:r>
      <w:r>
        <w:t>Developers, Solution Architects, DevOps Engineers</w:t>
      </w:r>
      <w:r>
        <w:br/>
      </w:r>
      <w:r>
        <w:rPr>
          <w:b/>
        </w:rPr>
        <w:t>📊</w:t>
      </w:r>
      <w:r>
        <w:rPr>
          <w:b/>
        </w:rPr>
        <w:t xml:space="preserve"> Đ</w:t>
      </w:r>
      <w:r>
        <w:rPr>
          <w:b/>
        </w:rPr>
        <w:t>ộ</w:t>
      </w:r>
      <w:r>
        <w:rPr>
          <w:b/>
        </w:rPr>
        <w:t xml:space="preserve"> khó: </w:t>
      </w:r>
      <w:r>
        <w:t>Intermediate</w:t>
      </w:r>
      <w:r>
        <w:br/>
      </w:r>
      <w:r>
        <w:rPr>
          <w:b/>
        </w:rPr>
        <w:t>🏷</w:t>
      </w:r>
      <w:r>
        <w:rPr>
          <w:b/>
        </w:rPr>
        <w:t>️</w:t>
      </w:r>
      <w:r>
        <w:rPr>
          <w:b/>
        </w:rPr>
        <w:t xml:space="preserve"> Tags: </w:t>
      </w:r>
      <w:r>
        <w:t>AWS, Cloud Computing, Architecture</w:t>
      </w:r>
    </w:p>
    <w:p w:rsidR="00091589" w:rsidRDefault="00036C1F">
      <w:r>
        <w:t>──────────────────────────────────────────────────</w:t>
      </w:r>
    </w:p>
    <w:p w:rsidR="00091589" w:rsidRDefault="00036C1F">
      <w:pPr>
        <w:pStyle w:val="Heading2"/>
      </w:pPr>
      <w:r>
        <w:t>📚</w:t>
      </w:r>
      <w:r>
        <w:t xml:space="preserve"> M</w:t>
      </w:r>
      <w:r>
        <w:t>ụ</w:t>
      </w:r>
      <w:r>
        <w:t>c l</w:t>
      </w:r>
      <w:r>
        <w:t>ụ</w:t>
      </w:r>
      <w:r>
        <w:t>c</w:t>
      </w:r>
    </w:p>
    <w:p w:rsidR="00091589" w:rsidRDefault="00036C1F">
      <w:r>
        <w:t>• Gi</w:t>
      </w:r>
      <w:r>
        <w:t>ớ</w:t>
      </w:r>
      <w:r>
        <w:t>i thi</w:t>
      </w:r>
      <w:r>
        <w:t>ệ</w:t>
      </w:r>
      <w:r>
        <w:t>u</w:t>
      </w:r>
      <w:r>
        <w:br/>
        <w:t>• Ki</w:t>
      </w:r>
      <w:r>
        <w:t>ế</w:t>
      </w:r>
      <w:r>
        <w:t>n trúc gi</w:t>
      </w:r>
      <w:r>
        <w:t>ả</w:t>
      </w:r>
      <w:r>
        <w:t>i pháp</w:t>
      </w:r>
      <w:r>
        <w:br/>
        <w:t>• Tri</w:t>
      </w:r>
      <w:r>
        <w:t>ể</w:t>
      </w:r>
      <w:r>
        <w:t>n khai</w:t>
      </w:r>
      <w:r>
        <w:br/>
        <w:t>• K</w:t>
      </w:r>
      <w:r>
        <w:t>ế</w:t>
      </w:r>
      <w:r>
        <w:t>t lu</w:t>
      </w:r>
      <w:r>
        <w:t>ậ</w:t>
      </w:r>
      <w:r>
        <w:t>n</w:t>
      </w:r>
      <w:r>
        <w:br/>
        <w:t>• Glossary - Thu</w:t>
      </w:r>
      <w:r>
        <w:t>ậ</w:t>
      </w:r>
      <w:r>
        <w:t>t ng</w:t>
      </w:r>
      <w:r>
        <w:t>ữ</w:t>
      </w:r>
      <w:r>
        <w:br/>
        <w:t>• Tài li</w:t>
      </w:r>
      <w:r>
        <w:t>ệ</w:t>
      </w:r>
      <w:r>
        <w:t>u tham kh</w:t>
      </w:r>
      <w:r>
        <w:t>ả</w:t>
      </w:r>
      <w:r>
        <w:t>o</w:t>
      </w:r>
    </w:p>
    <w:p w:rsidR="00091589" w:rsidRDefault="00036C1F">
      <w:r>
        <w:t>─────────────────────────────────────────────────</w:t>
      </w:r>
      <w:r>
        <w:t>─</w:t>
      </w:r>
    </w:p>
    <w:p w:rsidR="00091589" w:rsidRDefault="00036C1F">
      <w:r>
        <w:lastRenderedPageBreak/>
        <w:t>Khi nhu c</w:t>
      </w:r>
      <w:r>
        <w:t>ầ</w:t>
      </w:r>
      <w:r>
        <w:t>u v</w:t>
      </w:r>
      <w:r>
        <w:t>ề</w:t>
      </w:r>
      <w:r>
        <w:t xml:space="preserve"> các lu</w:t>
      </w:r>
      <w:r>
        <w:t>ồ</w:t>
      </w:r>
      <w:r>
        <w:t>ng video tr</w:t>
      </w:r>
      <w:r>
        <w:t>ự</w:t>
      </w:r>
      <w:r>
        <w:t>c ti</w:t>
      </w:r>
      <w:r>
        <w:t>ế</w:t>
      </w:r>
      <w:r>
        <w:t>p tăng trư</w:t>
      </w:r>
      <w:r>
        <w:t>ở</w:t>
      </w:r>
      <w:r>
        <w:t>ng nhanh chóng, các nhà phát sóng và nhà s</w:t>
      </w:r>
      <w:r>
        <w:t>ả</w:t>
      </w:r>
      <w:r>
        <w:t>n xu</w:t>
      </w:r>
      <w:r>
        <w:t>ấ</w:t>
      </w:r>
      <w:r>
        <w:t>t đ</w:t>
      </w:r>
      <w:r>
        <w:t>ố</w:t>
      </w:r>
      <w:r>
        <w:t>i m</w:t>
      </w:r>
      <w:r>
        <w:t>ặ</w:t>
      </w:r>
      <w:r>
        <w:t>t v</w:t>
      </w:r>
      <w:r>
        <w:t>ớ</w:t>
      </w:r>
      <w:r>
        <w:t>i nh</w:t>
      </w:r>
      <w:r>
        <w:t>ữ</w:t>
      </w:r>
      <w:r>
        <w:t>ng thách th</w:t>
      </w:r>
      <w:r>
        <w:t>ứ</w:t>
      </w:r>
      <w:r>
        <w:t>c ph</w:t>
      </w:r>
      <w:r>
        <w:t>ứ</w:t>
      </w:r>
      <w:r>
        <w:t>c t</w:t>
      </w:r>
      <w:r>
        <w:t>ạ</w:t>
      </w:r>
      <w:r>
        <w:t>p và chi phí đáng k</w:t>
      </w:r>
      <w:r>
        <w:t>ể</w:t>
      </w:r>
      <w:r>
        <w:t xml:space="preserve"> đ</w:t>
      </w:r>
      <w:r>
        <w:t>ể</w:t>
      </w:r>
      <w:r>
        <w:t xml:space="preserve"> làm cho n</w:t>
      </w:r>
      <w:r>
        <w:t>ộ</w:t>
      </w:r>
      <w:r>
        <w:t>i dung có s</w:t>
      </w:r>
      <w:r>
        <w:t>ẵ</w:t>
      </w:r>
      <w:r>
        <w:t>n cho khán gi</w:t>
      </w:r>
      <w:r>
        <w:t>ả</w:t>
      </w:r>
      <w:r>
        <w:t xml:space="preserve"> toàn c</w:t>
      </w:r>
      <w:r>
        <w:t>ầ</w:t>
      </w:r>
      <w:r>
        <w:t>u, đa ngôn ng</w:t>
      </w:r>
      <w:r>
        <w:t>ữ</w:t>
      </w:r>
      <w:r>
        <w:t>. L</w:t>
      </w:r>
      <w:r>
        <w:t>ồ</w:t>
      </w:r>
      <w:r>
        <w:t>ng ti</w:t>
      </w:r>
      <w:r>
        <w:t>ế</w:t>
      </w:r>
      <w:r>
        <w:t>ng tr</w:t>
      </w:r>
      <w:r>
        <w:t>ự</w:t>
      </w:r>
      <w:r>
        <w:t>c ti</w:t>
      </w:r>
      <w:r>
        <w:t>ế</w:t>
      </w:r>
      <w:r>
        <w:t>p track âm than</w:t>
      </w:r>
      <w:r>
        <w:t>h sang m</w:t>
      </w:r>
      <w:r>
        <w:t>ộ</w:t>
      </w:r>
      <w:r>
        <w:t>t ngôn ng</w:t>
      </w:r>
      <w:r>
        <w:t>ữ</w:t>
      </w:r>
      <w:r>
        <w:t xml:space="preserve"> nói khác theo truy</w:t>
      </w:r>
      <w:r>
        <w:t>ề</w:t>
      </w:r>
      <w:r>
        <w:t>n th</w:t>
      </w:r>
      <w:r>
        <w:t>ố</w:t>
      </w:r>
      <w:r>
        <w:t>ng là m</w:t>
      </w:r>
      <w:r>
        <w:t>ộ</w:t>
      </w:r>
      <w:r>
        <w:t>t quy trình r</w:t>
      </w:r>
      <w:r>
        <w:t>ấ</w:t>
      </w:r>
      <w:r>
        <w:t>t th</w:t>
      </w:r>
      <w:r>
        <w:t>ủ</w:t>
      </w:r>
      <w:r>
        <w:t xml:space="preserve"> công, đi</w:t>
      </w:r>
      <w:r>
        <w:t>ề</w:t>
      </w:r>
      <w:r>
        <w:t>u này thêm chi phí và đ</w:t>
      </w:r>
      <w:r>
        <w:t>ộ</w:t>
      </w:r>
      <w:r>
        <w:t xml:space="preserve"> ph</w:t>
      </w:r>
      <w:r>
        <w:t>ứ</w:t>
      </w:r>
      <w:r>
        <w:t>c t</w:t>
      </w:r>
      <w:r>
        <w:t>ạ</w:t>
      </w:r>
      <w:r>
        <w:t>p đáng k</w:t>
      </w:r>
      <w:r>
        <w:t>ể</w:t>
      </w:r>
      <w:r>
        <w:t xml:space="preserve"> cho các nhà s</w:t>
      </w:r>
      <w:r>
        <w:t>ả</w:t>
      </w:r>
      <w:r>
        <w:t>n xu</w:t>
      </w:r>
      <w:r>
        <w:t>ấ</w:t>
      </w:r>
      <w:r>
        <w:t>t. Nh</w:t>
      </w:r>
      <w:r>
        <w:t>ờ</w:t>
      </w:r>
      <w:r>
        <w:t xml:space="preserve"> nh</w:t>
      </w:r>
      <w:r>
        <w:t>ữ</w:t>
      </w:r>
      <w:r>
        <w:t>ng ti</w:t>
      </w:r>
      <w:r>
        <w:t>ế</w:t>
      </w:r>
      <w:r>
        <w:t>n b</w:t>
      </w:r>
      <w:r>
        <w:t>ộ</w:t>
      </w:r>
      <w:r>
        <w:t xml:space="preserve"> m</w:t>
      </w:r>
      <w:r>
        <w:t>ớ</w:t>
      </w:r>
      <w:r>
        <w:t>i nh</w:t>
      </w:r>
      <w:r>
        <w:t>ấ</w:t>
      </w:r>
      <w:r>
        <w:t>t v</w:t>
      </w:r>
      <w:r>
        <w:t>ớ</w:t>
      </w:r>
      <w:r>
        <w:t>i l</w:t>
      </w:r>
      <w:r>
        <w:t>ồ</w:t>
      </w:r>
      <w:r>
        <w:t>ng ti</w:t>
      </w:r>
      <w:r>
        <w:t>ế</w:t>
      </w:r>
      <w:r>
        <w:t>ng AI, và kh</w:t>
      </w:r>
      <w:r>
        <w:t>ả</w:t>
      </w:r>
      <w:r>
        <w:t xml:space="preserve"> năng m</w:t>
      </w:r>
      <w:r>
        <w:t>ở</w:t>
      </w:r>
      <w:r>
        <w:t xml:space="preserve"> r</w:t>
      </w:r>
      <w:r>
        <w:t>ộ</w:t>
      </w:r>
      <w:r>
        <w:t>ng và tính linh ho</w:t>
      </w:r>
      <w:r>
        <w:t>ạ</w:t>
      </w:r>
      <w:r>
        <w:t>t đư</w:t>
      </w:r>
      <w:r>
        <w:t>ợ</w:t>
      </w:r>
      <w:r>
        <w:t>c cung c</w:t>
      </w:r>
      <w:r>
        <w:t>ấ</w:t>
      </w:r>
      <w:r>
        <w:t>p b</w:t>
      </w:r>
      <w:r>
        <w:t>ở</w:t>
      </w:r>
      <w:r>
        <w:t>i đám mây A</w:t>
      </w:r>
      <w:r>
        <w:t>mazon Web Services (AWS), các gi</w:t>
      </w:r>
      <w:r>
        <w:t>ả</w:t>
      </w:r>
      <w:r>
        <w:t>i pháp m</w:t>
      </w:r>
      <w:r>
        <w:t>ớ</w:t>
      </w:r>
      <w:r>
        <w:t>i có th</w:t>
      </w:r>
      <w:r>
        <w:t>ể</w:t>
      </w:r>
      <w:r>
        <w:t xml:space="preserve"> gi</w:t>
      </w:r>
      <w:r>
        <w:t>ả</w:t>
      </w:r>
      <w:r>
        <w:t>i quy</w:t>
      </w:r>
      <w:r>
        <w:t>ế</w:t>
      </w:r>
      <w:r>
        <w:t>t nh</w:t>
      </w:r>
      <w:r>
        <w:t>ữ</w:t>
      </w:r>
      <w:r>
        <w:t>ng đi</w:t>
      </w:r>
      <w:r>
        <w:t>ể</w:t>
      </w:r>
      <w:r>
        <w:t>m đau di s</w:t>
      </w:r>
      <w:r>
        <w:t>ả</w:t>
      </w:r>
      <w:r>
        <w:t>n này. L</w:t>
      </w:r>
      <w:r>
        <w:t>ồ</w:t>
      </w:r>
      <w:r>
        <w:t>ng ti</w:t>
      </w:r>
      <w:r>
        <w:t>ế</w:t>
      </w:r>
      <w:r>
        <w:t>ng âm thanh AI cho phép ngư</w:t>
      </w:r>
      <w:r>
        <w:t>ờ</w:t>
      </w:r>
      <w:r>
        <w:t>i dùng phân ph</w:t>
      </w:r>
      <w:r>
        <w:t>ố</w:t>
      </w:r>
      <w:r>
        <w:t>i lu</w:t>
      </w:r>
      <w:r>
        <w:t>ồ</w:t>
      </w:r>
      <w:r>
        <w:t>ng tr</w:t>
      </w:r>
      <w:r>
        <w:t>ự</w:t>
      </w:r>
      <w:r>
        <w:t>c ti</w:t>
      </w:r>
      <w:r>
        <w:t>ế</w:t>
      </w:r>
      <w:r>
        <w:t>p b</w:t>
      </w:r>
      <w:r>
        <w:t>ằ</w:t>
      </w:r>
      <w:r>
        <w:t>ng các ngôn ng</w:t>
      </w:r>
      <w:r>
        <w:t>ữ</w:t>
      </w:r>
      <w:r>
        <w:t xml:space="preserve"> khác nhau, đư</w:t>
      </w:r>
      <w:r>
        <w:t>ợ</w:t>
      </w:r>
      <w:r>
        <w:t>c x</w:t>
      </w:r>
      <w:r>
        <w:t>ử</w:t>
      </w:r>
      <w:r>
        <w:t xml:space="preserve"> lý t</w:t>
      </w:r>
      <w:r>
        <w:t>ự</w:t>
      </w:r>
      <w:r>
        <w:t xml:space="preserve"> đ</w:t>
      </w:r>
      <w:r>
        <w:t>ộ</w:t>
      </w:r>
      <w:r>
        <w:t>ng và nhúng trong lu</w:t>
      </w:r>
      <w:r>
        <w:t>ồ</w:t>
      </w:r>
      <w:r>
        <w:t>ng v</w:t>
      </w:r>
      <w:r>
        <w:t>ậ</w:t>
      </w:r>
      <w:r>
        <w:t>n chuy</w:t>
      </w:r>
      <w:r>
        <w:t>ể</w:t>
      </w:r>
      <w:r>
        <w:t>n video g</w:t>
      </w:r>
      <w:r>
        <w:t>ố</w:t>
      </w:r>
      <w:r>
        <w:t>c.</w:t>
      </w:r>
    </w:p>
    <w:p w:rsidR="00091589" w:rsidRDefault="00036C1F">
      <w:r>
        <w:t>L</w:t>
      </w:r>
      <w:r>
        <w:t>ồ</w:t>
      </w:r>
      <w:r>
        <w:t>ng ti</w:t>
      </w:r>
      <w:r>
        <w:t>ế</w:t>
      </w:r>
      <w:r>
        <w:t>ng truy</w:t>
      </w:r>
      <w:r>
        <w:t>ề</w:t>
      </w:r>
      <w:r>
        <w:t>n th</w:t>
      </w:r>
      <w:r>
        <w:t>ố</w:t>
      </w:r>
      <w:r>
        <w:t>ng đ</w:t>
      </w:r>
      <w:r>
        <w:t>ắ</w:t>
      </w:r>
      <w:r>
        <w:t>t đ</w:t>
      </w:r>
      <w:r>
        <w:t>ỏ</w:t>
      </w:r>
      <w:r>
        <w:t xml:space="preserve"> do nhu c</w:t>
      </w:r>
      <w:r>
        <w:t>ầ</w:t>
      </w:r>
      <w:r>
        <w:t>u v</w:t>
      </w:r>
      <w:r>
        <w:t>ề</w:t>
      </w:r>
      <w:r>
        <w:t xml:space="preserve"> di</w:t>
      </w:r>
      <w:r>
        <w:t>ễ</w:t>
      </w:r>
      <w:r>
        <w:t>n viên l</w:t>
      </w:r>
      <w:r>
        <w:t>ồ</w:t>
      </w:r>
      <w:r>
        <w:t>ng ti</w:t>
      </w:r>
      <w:r>
        <w:t>ế</w:t>
      </w:r>
      <w:r>
        <w:t>ng chuyên nghi</w:t>
      </w:r>
      <w:r>
        <w:t>ệ</w:t>
      </w:r>
      <w:r>
        <w:t>p, k</w:t>
      </w:r>
      <w:r>
        <w:t>ỹ</w:t>
      </w:r>
      <w:r>
        <w:t xml:space="preserve"> sư âm thanh và quy trình s</w:t>
      </w:r>
      <w:r>
        <w:t>ả</w:t>
      </w:r>
      <w:r>
        <w:t>n xu</w:t>
      </w:r>
      <w:r>
        <w:t>ấ</w:t>
      </w:r>
      <w:r>
        <w:t>t ph</w:t>
      </w:r>
      <w:r>
        <w:t>ứ</w:t>
      </w:r>
      <w:r>
        <w:t>c t</w:t>
      </w:r>
      <w:r>
        <w:t>ạ</w:t>
      </w:r>
      <w:r>
        <w:t>p. N</w:t>
      </w:r>
      <w:r>
        <w:t>ề</w:t>
      </w:r>
      <w:r>
        <w:t>n t</w:t>
      </w:r>
      <w:r>
        <w:t>ả</w:t>
      </w:r>
      <w:r>
        <w:t>ng đư</w:t>
      </w:r>
      <w:r>
        <w:t>ợ</w:t>
      </w:r>
      <w:r>
        <w:t>c h</w:t>
      </w:r>
      <w:r>
        <w:t>ỗ</w:t>
      </w:r>
      <w:r>
        <w:t xml:space="preserve"> tr</w:t>
      </w:r>
      <w:r>
        <w:t>ợ</w:t>
      </w:r>
      <w:r>
        <w:t xml:space="preserve"> b</w:t>
      </w:r>
      <w:r>
        <w:t>ở</w:t>
      </w:r>
      <w:r>
        <w:t>i AI c</w:t>
      </w:r>
      <w:r>
        <w:t>ủ</w:t>
      </w:r>
      <w:r>
        <w:t>a CAMB.AI t</w:t>
      </w:r>
      <w:r>
        <w:t>ự</w:t>
      </w:r>
      <w:r>
        <w:t xml:space="preserve"> đ</w:t>
      </w:r>
      <w:r>
        <w:t>ộ</w:t>
      </w:r>
      <w:r>
        <w:t>ng hóa quy trình l</w:t>
      </w:r>
      <w:r>
        <w:t>ồ</w:t>
      </w:r>
      <w:r>
        <w:t>ng ti</w:t>
      </w:r>
      <w:r>
        <w:t>ế</w:t>
      </w:r>
      <w:r>
        <w:t>ng, gi</w:t>
      </w:r>
      <w:r>
        <w:t>ả</w:t>
      </w:r>
      <w:r>
        <w:t>m đáng k</w:t>
      </w:r>
      <w:r>
        <w:t>ể</w:t>
      </w:r>
      <w:r>
        <w:t xml:space="preserve"> chi phí b</w:t>
      </w:r>
      <w:r>
        <w:t>ằ</w:t>
      </w:r>
      <w:r>
        <w:t>ng cách lo</w:t>
      </w:r>
      <w:r>
        <w:t>ạ</w:t>
      </w:r>
      <w:r>
        <w:t>i b</w:t>
      </w:r>
      <w:r>
        <w:t>ỏ</w:t>
      </w:r>
      <w:r>
        <w:t xml:space="preserve"> nhu c</w:t>
      </w:r>
      <w:r>
        <w:t>ầ</w:t>
      </w:r>
      <w:r>
        <w:t>u v</w:t>
      </w:r>
      <w:r>
        <w:t>ề</w:t>
      </w:r>
      <w:r>
        <w:t xml:space="preserve"> ngu</w:t>
      </w:r>
      <w:r>
        <w:t>ồ</w:t>
      </w:r>
      <w:r>
        <w:t xml:space="preserve">n nhân </w:t>
      </w:r>
      <w:r>
        <w:t>l</w:t>
      </w:r>
      <w:r>
        <w:t>ự</w:t>
      </w:r>
      <w:r>
        <w:t>c r</w:t>
      </w:r>
      <w:r>
        <w:t>ộ</w:t>
      </w:r>
      <w:r>
        <w:t>ng rãi và thi</w:t>
      </w:r>
      <w:r>
        <w:t>ế</w:t>
      </w:r>
      <w:r>
        <w:t>t l</w:t>
      </w:r>
      <w:r>
        <w:t>ậ</w:t>
      </w:r>
      <w:r>
        <w:t>p studio. Hơn n</w:t>
      </w:r>
      <w:r>
        <w:t>ữ</w:t>
      </w:r>
      <w:r>
        <w:t>a, qu</w:t>
      </w:r>
      <w:r>
        <w:t>ả</w:t>
      </w:r>
      <w:r>
        <w:t>n lý đ</w:t>
      </w:r>
      <w:r>
        <w:t>ộ</w:t>
      </w:r>
      <w:r>
        <w:t xml:space="preserve"> tr</w:t>
      </w:r>
      <w:r>
        <w:t>ễ</w:t>
      </w:r>
      <w:r>
        <w:t xml:space="preserve"> lu</w:t>
      </w:r>
      <w:r>
        <w:t>ồ</w:t>
      </w:r>
      <w:r>
        <w:t>ng tr</w:t>
      </w:r>
      <w:r>
        <w:t>ự</w:t>
      </w:r>
      <w:r>
        <w:t>c ti</w:t>
      </w:r>
      <w:r>
        <w:t>ế</w:t>
      </w:r>
      <w:r>
        <w:t>p và đ</w:t>
      </w:r>
      <w:r>
        <w:t>ồ</w:t>
      </w:r>
      <w:r>
        <w:t>ng b</w:t>
      </w:r>
      <w:r>
        <w:t>ộ</w:t>
      </w:r>
      <w:r>
        <w:t xml:space="preserve"> hóa gi</w:t>
      </w:r>
      <w:r>
        <w:t>ữ</w:t>
      </w:r>
      <w:r>
        <w:t>a nhi</w:t>
      </w:r>
      <w:r>
        <w:t>ề</w:t>
      </w:r>
      <w:r>
        <w:t>u âm thanh l</w:t>
      </w:r>
      <w:r>
        <w:t>ồ</w:t>
      </w:r>
      <w:r>
        <w:t>ng ti</w:t>
      </w:r>
      <w:r>
        <w:t>ế</w:t>
      </w:r>
      <w:r>
        <w:t>ng là thách th</w:t>
      </w:r>
      <w:r>
        <w:t>ứ</w:t>
      </w:r>
      <w:r>
        <w:t>c.</w:t>
      </w:r>
    </w:p>
    <w:p w:rsidR="00091589" w:rsidRDefault="00036C1F">
      <w:r>
        <w:t>Trong bài vi</w:t>
      </w:r>
      <w:r>
        <w:t>ế</w:t>
      </w:r>
      <w:r>
        <w:t>t này, chúng tôi gi</w:t>
      </w:r>
      <w:r>
        <w:t>ớ</w:t>
      </w:r>
      <w:r>
        <w:t>i thi</w:t>
      </w:r>
      <w:r>
        <w:t>ệ</w:t>
      </w:r>
      <w:r>
        <w:t>u b</w:t>
      </w:r>
      <w:r>
        <w:t>ạ</w:t>
      </w:r>
      <w:r>
        <w:t>n v</w:t>
      </w:r>
      <w:r>
        <w:t>ớ</w:t>
      </w:r>
      <w:r>
        <w:t>i AWS Partner CAMB.AI, ngư</w:t>
      </w:r>
      <w:r>
        <w:t>ờ</w:t>
      </w:r>
      <w:r>
        <w:t>i cung c</w:t>
      </w:r>
      <w:r>
        <w:t>ấ</w:t>
      </w:r>
      <w:r>
        <w:t>p m</w:t>
      </w:r>
      <w:r>
        <w:t>ộ</w:t>
      </w:r>
      <w:r>
        <w:t>t gi</w:t>
      </w:r>
      <w:r>
        <w:t>ả</w:t>
      </w:r>
      <w:r>
        <w:t>i pháp l</w:t>
      </w:r>
      <w:r>
        <w:t>ồ</w:t>
      </w:r>
      <w:r>
        <w:t>ng ti</w:t>
      </w:r>
      <w:r>
        <w:t>ế</w:t>
      </w:r>
      <w:r>
        <w:t>ng AI có th</w:t>
      </w:r>
      <w:r>
        <w:t>ể</w:t>
      </w:r>
      <w:r>
        <w:t xml:space="preserve"> d</w:t>
      </w:r>
      <w:r>
        <w:t>ễ</w:t>
      </w:r>
      <w:r>
        <w:t xml:space="preserve"> dàng c</w:t>
      </w:r>
      <w:r>
        <w:t>ắ</w:t>
      </w:r>
      <w:r>
        <w:t>m vào lu</w:t>
      </w:r>
      <w:r>
        <w:t>ồ</w:t>
      </w:r>
      <w:r>
        <w:t>ng ki</w:t>
      </w:r>
      <w:r>
        <w:t>ế</w:t>
      </w:r>
      <w:r>
        <w:t>n trúc AWS Media Services. Chúng tôi gi</w:t>
      </w:r>
      <w:r>
        <w:t>ả</w:t>
      </w:r>
      <w:r>
        <w:t>i thích cách l</w:t>
      </w:r>
      <w:r>
        <w:t>ồ</w:t>
      </w:r>
      <w:r>
        <w:t>ng ti</w:t>
      </w:r>
      <w:r>
        <w:t>ế</w:t>
      </w:r>
      <w:r>
        <w:t>ng AI có th</w:t>
      </w:r>
      <w:r>
        <w:t>ể</w:t>
      </w:r>
      <w:r>
        <w:t xml:space="preserve"> tích h</w:t>
      </w:r>
      <w:r>
        <w:t>ợ</w:t>
      </w:r>
      <w:r>
        <w:t>p vào m</w:t>
      </w:r>
      <w:r>
        <w:t>ộ</w:t>
      </w:r>
      <w:r>
        <w:t>t ki</w:t>
      </w:r>
      <w:r>
        <w:t>ế</w:t>
      </w:r>
      <w:r>
        <w:t>n trúc phát tr</w:t>
      </w:r>
      <w:r>
        <w:t>ự</w:t>
      </w:r>
      <w:r>
        <w:t>c ti</w:t>
      </w:r>
      <w:r>
        <w:t>ế</w:t>
      </w:r>
      <w:r>
        <w:t>p có kh</w:t>
      </w:r>
      <w:r>
        <w:t>ả</w:t>
      </w:r>
      <w:r>
        <w:t xml:space="preserve"> năng ph</w:t>
      </w:r>
      <w:r>
        <w:t>ụ</w:t>
      </w:r>
      <w:r>
        <w:t>c h</w:t>
      </w:r>
      <w:r>
        <w:t>ồ</w:t>
      </w:r>
      <w:r>
        <w:t>i và d</w:t>
      </w:r>
      <w:r>
        <w:t>ự</w:t>
      </w:r>
      <w:r>
        <w:t xml:space="preserve"> phòng, đ</w:t>
      </w:r>
      <w:r>
        <w:t>ể</w:t>
      </w:r>
      <w:r>
        <w:t xml:space="preserve"> cung c</w:t>
      </w:r>
      <w:r>
        <w:t>ấ</w:t>
      </w:r>
      <w:r>
        <w:t>p th</w:t>
      </w:r>
      <w:r>
        <w:t>ể</w:t>
      </w:r>
      <w:r>
        <w:t xml:space="preserve"> thao tr</w:t>
      </w:r>
      <w:r>
        <w:t>ự</w:t>
      </w:r>
      <w:r>
        <w:t>c ti</w:t>
      </w:r>
      <w:r>
        <w:t>ế</w:t>
      </w:r>
      <w:r>
        <w:t>p, tin t</w:t>
      </w:r>
      <w:r>
        <w:t>ứ</w:t>
      </w:r>
      <w:r>
        <w:t>c và s</w:t>
      </w:r>
      <w:r>
        <w:t>ự</w:t>
      </w:r>
      <w:r>
        <w:t xml:space="preserve"> ki</w:t>
      </w:r>
      <w:r>
        <w:t>ệ</w:t>
      </w:r>
      <w:r>
        <w:t>n cho khán gi</w:t>
      </w:r>
      <w:r>
        <w:t>ả</w:t>
      </w:r>
      <w:r>
        <w:t xml:space="preserve"> trên toàn th</w:t>
      </w:r>
      <w:r>
        <w:t>ế</w:t>
      </w:r>
      <w:r>
        <w:t xml:space="preserve"> gi</w:t>
      </w:r>
      <w:r>
        <w:t>ớ</w:t>
      </w:r>
      <w:r>
        <w:t>i</w:t>
      </w:r>
      <w:r>
        <w:t>. Hơn n</w:t>
      </w:r>
      <w:r>
        <w:t>ữ</w:t>
      </w:r>
      <w:r>
        <w:t>a, chúng tôi đưa ra m</w:t>
      </w:r>
      <w:r>
        <w:t>ộ</w:t>
      </w:r>
      <w:r>
        <w:t>t b</w:t>
      </w:r>
      <w:r>
        <w:t>ả</w:t>
      </w:r>
      <w:r>
        <w:t>n xem trư</w:t>
      </w:r>
      <w:r>
        <w:t>ớ</w:t>
      </w:r>
      <w:r>
        <w:t>c c</w:t>
      </w:r>
      <w:r>
        <w:t>ủ</w:t>
      </w:r>
      <w:r>
        <w:t>a các bư</w:t>
      </w:r>
      <w:r>
        <w:t>ớ</w:t>
      </w:r>
      <w:r>
        <w:t>c c</w:t>
      </w:r>
      <w:r>
        <w:t>ầ</w:t>
      </w:r>
      <w:r>
        <w:t>n thi</w:t>
      </w:r>
      <w:r>
        <w:t>ế</w:t>
      </w:r>
      <w:r>
        <w:t>t đ</w:t>
      </w:r>
      <w:r>
        <w:t>ể</w:t>
      </w:r>
      <w:r>
        <w:t xml:space="preserve"> b</w:t>
      </w:r>
      <w:r>
        <w:t>ắ</w:t>
      </w:r>
      <w:r>
        <w:t>t đ</w:t>
      </w:r>
      <w:r>
        <w:t>ầ</w:t>
      </w:r>
      <w:r>
        <w:t>u.</w:t>
      </w:r>
    </w:p>
    <w:p w:rsidR="00091589" w:rsidRPr="009F5F88" w:rsidRDefault="00036C1F">
      <w:pPr>
        <w:rPr>
          <w:b/>
        </w:rPr>
      </w:pPr>
      <w:r w:rsidRPr="009F5F88">
        <w:rPr>
          <w:b/>
        </w:rPr>
        <w:t>V</w:t>
      </w:r>
      <w:r w:rsidRPr="009F5F88">
        <w:rPr>
          <w:b/>
        </w:rPr>
        <w:t>ề</w:t>
      </w:r>
      <w:r w:rsidRPr="009F5F88">
        <w:rPr>
          <w:b/>
        </w:rPr>
        <w:t xml:space="preserve"> CAMB.AI</w:t>
      </w:r>
    </w:p>
    <w:p w:rsidR="00091589" w:rsidRDefault="00036C1F">
      <w:r>
        <w:t>CAMB.AI, m</w:t>
      </w:r>
      <w:r>
        <w:t>ộ</w:t>
      </w:r>
      <w:r>
        <w:t>t AWS Partner, là m</w:t>
      </w:r>
      <w:r>
        <w:t>ộ</w:t>
      </w:r>
      <w:r>
        <w:t>t công ty t</w:t>
      </w:r>
      <w:r>
        <w:t>ổ</w:t>
      </w:r>
      <w:r>
        <w:t>ng h</w:t>
      </w:r>
      <w:r>
        <w:t>ợ</w:t>
      </w:r>
      <w:r>
        <w:t>p gi</w:t>
      </w:r>
      <w:r>
        <w:t>ọ</w:t>
      </w:r>
      <w:r>
        <w:t>ng nói và d</w:t>
      </w:r>
      <w:r>
        <w:t>ị</w:t>
      </w:r>
      <w:r>
        <w:t>ch thu</w:t>
      </w:r>
      <w:r>
        <w:t>ậ</w:t>
      </w:r>
      <w:r>
        <w:t>t AI tiên ti</w:t>
      </w:r>
      <w:r>
        <w:t>ế</w:t>
      </w:r>
      <w:r>
        <w:t>n. N</w:t>
      </w:r>
      <w:r>
        <w:t>ề</w:t>
      </w:r>
      <w:r>
        <w:t>n t</w:t>
      </w:r>
      <w:r>
        <w:t>ả</w:t>
      </w:r>
      <w:r>
        <w:t>ng Dub Stream c</w:t>
      </w:r>
      <w:r>
        <w:t>ủ</w:t>
      </w:r>
      <w:r>
        <w:t>a CAMB.AI cung c</w:t>
      </w:r>
      <w:r>
        <w:t>ấ</w:t>
      </w:r>
      <w:r>
        <w:t>p l</w:t>
      </w:r>
      <w:r>
        <w:t>ồ</w:t>
      </w:r>
      <w:r>
        <w:t>ng ti</w:t>
      </w:r>
      <w:r>
        <w:t>ế</w:t>
      </w:r>
      <w:r>
        <w:t>ng th</w:t>
      </w:r>
      <w:r>
        <w:t>ờ</w:t>
      </w:r>
      <w:r>
        <w:t>i gian th</w:t>
      </w:r>
      <w:r>
        <w:t>ự</w:t>
      </w:r>
      <w:r>
        <w:t>c đư</w:t>
      </w:r>
      <w:r>
        <w:t>ợ</w:t>
      </w:r>
      <w:r>
        <w:t>c h</w:t>
      </w:r>
      <w:r>
        <w:t>ỗ</w:t>
      </w:r>
      <w:r>
        <w:t xml:space="preserve"> t</w:t>
      </w:r>
      <w:r>
        <w:t>r</w:t>
      </w:r>
      <w:r>
        <w:t>ợ</w:t>
      </w:r>
      <w:r>
        <w:t xml:space="preserve"> b</w:t>
      </w:r>
      <w:r>
        <w:t>ở</w:t>
      </w:r>
      <w:r>
        <w:t>i AI sang hơn 140 ngôn ng</w:t>
      </w:r>
      <w:r>
        <w:t>ữ</w:t>
      </w:r>
      <w:r>
        <w:t>, t</w:t>
      </w:r>
      <w:r>
        <w:t>ấ</w:t>
      </w:r>
      <w:r>
        <w:t>t c</w:t>
      </w:r>
      <w:r>
        <w:t>ả</w:t>
      </w:r>
      <w:r>
        <w:t xml:space="preserve"> trong khi b</w:t>
      </w:r>
      <w:r>
        <w:t>ả</w:t>
      </w:r>
      <w:r>
        <w:t>o t</w:t>
      </w:r>
      <w:r>
        <w:t>ồ</w:t>
      </w:r>
      <w:r>
        <w:t>n tông gi</w:t>
      </w:r>
      <w:r>
        <w:t>ọ</w:t>
      </w:r>
      <w:r>
        <w:t>ng c</w:t>
      </w:r>
      <w:r>
        <w:t>ủ</w:t>
      </w:r>
      <w:r>
        <w:t>a ngư</w:t>
      </w:r>
      <w:r>
        <w:t>ờ</w:t>
      </w:r>
      <w:r>
        <w:t>i nói và s</w:t>
      </w:r>
      <w:r>
        <w:t>ắ</w:t>
      </w:r>
      <w:r>
        <w:t>c thái c</w:t>
      </w:r>
      <w:r>
        <w:t>ả</w:t>
      </w:r>
      <w:r>
        <w:t>m xúc. Các track âm thanh l</w:t>
      </w:r>
      <w:r>
        <w:t>ồ</w:t>
      </w:r>
      <w:r>
        <w:t>ng ti</w:t>
      </w:r>
      <w:r>
        <w:t>ế</w:t>
      </w:r>
      <w:r>
        <w:t>ng thay th</w:t>
      </w:r>
      <w:r>
        <w:t>ế</w:t>
      </w:r>
      <w:r>
        <w:t xml:space="preserve"> đư</w:t>
      </w:r>
      <w:r>
        <w:t>ợ</w:t>
      </w:r>
      <w:r>
        <w:t>c thêm vào cho phát tr</w:t>
      </w:r>
      <w:r>
        <w:t>ự</w:t>
      </w:r>
      <w:r>
        <w:t>c ti</w:t>
      </w:r>
      <w:r>
        <w:t>ế</w:t>
      </w:r>
      <w:r>
        <w:t>p cho phép các t</w:t>
      </w:r>
      <w:r>
        <w:t>ổ</w:t>
      </w:r>
      <w:r>
        <w:t xml:space="preserve"> ch</w:t>
      </w:r>
      <w:r>
        <w:t>ứ</w:t>
      </w:r>
      <w:r>
        <w:t>c cung c</w:t>
      </w:r>
      <w:r>
        <w:t>ấ</w:t>
      </w:r>
      <w:r>
        <w:t>p cho khán gi</w:t>
      </w:r>
      <w:r>
        <w:t>ả</w:t>
      </w:r>
      <w:r>
        <w:t xml:space="preserve"> toàn c</w:t>
      </w:r>
      <w:r>
        <w:t>ầ</w:t>
      </w:r>
      <w:r>
        <w:t>u nhi</w:t>
      </w:r>
      <w:r>
        <w:t>ề</w:t>
      </w:r>
      <w:r>
        <w:t>u tùy ch</w:t>
      </w:r>
      <w:r>
        <w:t>ọ</w:t>
      </w:r>
      <w:r>
        <w:t>n hơn đ</w:t>
      </w:r>
      <w:r>
        <w:t>ể</w:t>
      </w:r>
      <w:r>
        <w:t xml:space="preserve"> truy c</w:t>
      </w:r>
      <w:r>
        <w:t>ậ</w:t>
      </w:r>
      <w:r>
        <w:t>p các lu</w:t>
      </w:r>
      <w:r>
        <w:t>ồ</w:t>
      </w:r>
      <w:r>
        <w:t>ng c</w:t>
      </w:r>
      <w:r>
        <w:t>ủ</w:t>
      </w:r>
      <w:r>
        <w:t>a h</w:t>
      </w:r>
      <w:r>
        <w:t>ọ</w:t>
      </w:r>
      <w:r>
        <w:t>. CAMB.AI r</w:t>
      </w:r>
      <w:r>
        <w:t>ấ</w:t>
      </w:r>
      <w:r>
        <w:t>t phù h</w:t>
      </w:r>
      <w:r>
        <w:t>ợ</w:t>
      </w:r>
      <w:r>
        <w:t>p v</w:t>
      </w:r>
      <w:r>
        <w:t>ớ</w:t>
      </w:r>
      <w:r>
        <w:t>i ngư</w:t>
      </w:r>
      <w:r>
        <w:t>ờ</w:t>
      </w:r>
      <w:r>
        <w:t>i dùng AWS vì nó có th</w:t>
      </w:r>
      <w:r>
        <w:t>ể</w:t>
      </w:r>
      <w:r>
        <w:t xml:space="preserve"> đư</w:t>
      </w:r>
      <w:r>
        <w:t>ợ</w:t>
      </w:r>
      <w:r>
        <w:t>c tích h</w:t>
      </w:r>
      <w:r>
        <w:t>ợ</w:t>
      </w:r>
      <w:r>
        <w:t>p li</w:t>
      </w:r>
      <w:r>
        <w:t>ề</w:t>
      </w:r>
      <w:r>
        <w:t>n m</w:t>
      </w:r>
      <w:r>
        <w:t>ạ</w:t>
      </w:r>
      <w:r>
        <w:t>ch v</w:t>
      </w:r>
      <w:r>
        <w:t>ớ</w:t>
      </w:r>
      <w:r>
        <w:t>i AWS Elemental Media Services. Ngư</w:t>
      </w:r>
      <w:r>
        <w:t>ờ</w:t>
      </w:r>
      <w:r>
        <w:t>i dùng có th</w:t>
      </w:r>
      <w:r>
        <w:t>ể</w:t>
      </w:r>
      <w:r>
        <w:t xml:space="preserve"> linh ho</w:t>
      </w:r>
      <w:r>
        <w:t>ạ</w:t>
      </w:r>
      <w:r>
        <w:t>t nhúng m</w:t>
      </w:r>
      <w:r>
        <w:t>ộ</w:t>
      </w:r>
      <w:r>
        <w:t>t ho</w:t>
      </w:r>
      <w:r>
        <w:t>ặ</w:t>
      </w:r>
      <w:r>
        <w:t>c nhi</w:t>
      </w:r>
      <w:r>
        <w:t>ề</w:t>
      </w:r>
      <w:r>
        <w:t>u track ngôn ng</w:t>
      </w:r>
      <w:r>
        <w:t>ữ</w:t>
      </w:r>
      <w:r>
        <w:t xml:space="preserve"> l</w:t>
      </w:r>
      <w:r>
        <w:t>ồ</w:t>
      </w:r>
      <w:r>
        <w:t>ng ti</w:t>
      </w:r>
      <w:r>
        <w:t>ế</w:t>
      </w:r>
      <w:r>
        <w:t>ng m</w:t>
      </w:r>
      <w:r>
        <w:t>ỗ</w:t>
      </w:r>
      <w:r>
        <w:t>i lu</w:t>
      </w:r>
      <w:r>
        <w:t>ồ</w:t>
      </w:r>
      <w:r>
        <w:t>ng. CAMB.AI tích h</w:t>
      </w:r>
      <w:r>
        <w:t>ợ</w:t>
      </w:r>
      <w:r>
        <w:t>p vào quy trình làm vi</w:t>
      </w:r>
      <w:r>
        <w:t>ệ</w:t>
      </w:r>
      <w:r>
        <w:t>c</w:t>
      </w:r>
      <w:r>
        <w:t xml:space="preserve"> phát tr</w:t>
      </w:r>
      <w:r>
        <w:t>ự</w:t>
      </w:r>
      <w:r>
        <w:t>c ti</w:t>
      </w:r>
      <w:r>
        <w:t>ế</w:t>
      </w:r>
      <w:r>
        <w:t>p thông qua d</w:t>
      </w:r>
      <w:r>
        <w:t>ị</w:t>
      </w:r>
      <w:r>
        <w:t>ch v</w:t>
      </w:r>
      <w:r>
        <w:t>ụ</w:t>
      </w:r>
      <w:r>
        <w:t xml:space="preserve"> AWS Elemental MediaConnect, h</w:t>
      </w:r>
      <w:r>
        <w:t>ỗ</w:t>
      </w:r>
      <w:r>
        <w:t xml:space="preserve"> tr</w:t>
      </w:r>
      <w:r>
        <w:t>ợ</w:t>
      </w:r>
      <w:r>
        <w:t xml:space="preserve"> phân ph</w:t>
      </w:r>
      <w:r>
        <w:t>ố</w:t>
      </w:r>
      <w:r>
        <w:t>i đ</w:t>
      </w:r>
      <w:r>
        <w:t>ộ</w:t>
      </w:r>
      <w:r>
        <w:t xml:space="preserve"> tr</w:t>
      </w:r>
      <w:r>
        <w:t>ễ</w:t>
      </w:r>
      <w:r>
        <w:t xml:space="preserve"> th</w:t>
      </w:r>
      <w:r>
        <w:t>ấ</w:t>
      </w:r>
      <w:r>
        <w:t>p, an toàn c</w:t>
      </w:r>
      <w:r>
        <w:t>ủ</w:t>
      </w:r>
      <w:r>
        <w:t>a các lu</w:t>
      </w:r>
      <w:r>
        <w:t>ồ</w:t>
      </w:r>
      <w:r>
        <w:t>ng v</w:t>
      </w:r>
      <w:r>
        <w:t>ậ</w:t>
      </w:r>
      <w:r>
        <w:t>n chuy</w:t>
      </w:r>
      <w:r>
        <w:t>ể</w:t>
      </w:r>
      <w:r>
        <w:t>n.</w:t>
      </w:r>
    </w:p>
    <w:p w:rsidR="00091589" w:rsidRPr="009F5F88" w:rsidRDefault="00036C1F">
      <w:pPr>
        <w:rPr>
          <w:b/>
        </w:rPr>
      </w:pPr>
      <w:r w:rsidRPr="009F5F88">
        <w:rPr>
          <w:b/>
        </w:rPr>
        <w:t>T</w:t>
      </w:r>
      <w:r w:rsidRPr="009F5F88">
        <w:rPr>
          <w:b/>
        </w:rPr>
        <w:t>ổ</w:t>
      </w:r>
      <w:r w:rsidRPr="009F5F88">
        <w:rPr>
          <w:b/>
        </w:rPr>
        <w:t>ng quan gi</w:t>
      </w:r>
      <w:r w:rsidRPr="009F5F88">
        <w:rPr>
          <w:b/>
        </w:rPr>
        <w:t>ả</w:t>
      </w:r>
      <w:r w:rsidRPr="009F5F88">
        <w:rPr>
          <w:b/>
        </w:rPr>
        <w:t>i pháp: ki</w:t>
      </w:r>
      <w:r w:rsidRPr="009F5F88">
        <w:rPr>
          <w:b/>
        </w:rPr>
        <w:t>ế</w:t>
      </w:r>
      <w:r w:rsidRPr="009F5F88">
        <w:rPr>
          <w:b/>
        </w:rPr>
        <w:t>n trúc phát tr</w:t>
      </w:r>
      <w:r w:rsidRPr="009F5F88">
        <w:rPr>
          <w:b/>
        </w:rPr>
        <w:t>ự</w:t>
      </w:r>
      <w:r w:rsidRPr="009F5F88">
        <w:rPr>
          <w:b/>
        </w:rPr>
        <w:t>c ti</w:t>
      </w:r>
      <w:r w:rsidRPr="009F5F88">
        <w:rPr>
          <w:b/>
        </w:rPr>
        <w:t>ế</w:t>
      </w:r>
      <w:r w:rsidRPr="009F5F88">
        <w:rPr>
          <w:b/>
        </w:rPr>
        <w:t>p v</w:t>
      </w:r>
      <w:r w:rsidRPr="009F5F88">
        <w:rPr>
          <w:b/>
        </w:rPr>
        <w:t>ớ</w:t>
      </w:r>
      <w:r w:rsidRPr="009F5F88">
        <w:rPr>
          <w:b/>
        </w:rPr>
        <w:t>i l</w:t>
      </w:r>
      <w:r w:rsidRPr="009F5F88">
        <w:rPr>
          <w:b/>
        </w:rPr>
        <w:t>ồ</w:t>
      </w:r>
      <w:r w:rsidRPr="009F5F88">
        <w:rPr>
          <w:b/>
        </w:rPr>
        <w:t>ng ti</w:t>
      </w:r>
      <w:r w:rsidRPr="009F5F88">
        <w:rPr>
          <w:b/>
        </w:rPr>
        <w:t>ế</w:t>
      </w:r>
      <w:r w:rsidRPr="009F5F88">
        <w:rPr>
          <w:b/>
        </w:rPr>
        <w:t>ng âm thanh</w:t>
      </w:r>
    </w:p>
    <w:p w:rsidR="00091589" w:rsidRDefault="00036C1F">
      <w:r>
        <w:t>Hình sau đây cho th</w:t>
      </w:r>
      <w:r>
        <w:t>ấ</w:t>
      </w:r>
      <w:r>
        <w:t>y m</w:t>
      </w:r>
      <w:r>
        <w:t>ộ</w:t>
      </w:r>
      <w:r>
        <w:t>t quy trình làm vi</w:t>
      </w:r>
      <w:r>
        <w:t>ệ</w:t>
      </w:r>
      <w:r>
        <w:t>c phát tr</w:t>
      </w:r>
      <w:r>
        <w:t>ự</w:t>
      </w:r>
      <w:r>
        <w:t>c ti</w:t>
      </w:r>
      <w:r>
        <w:t>ế</w:t>
      </w:r>
      <w:r>
        <w:t xml:space="preserve">p </w:t>
      </w:r>
      <w:r>
        <w:t>s</w:t>
      </w:r>
      <w:r>
        <w:t>ử</w:t>
      </w:r>
      <w:r>
        <w:t xml:space="preserve"> d</w:t>
      </w:r>
      <w:r>
        <w:t>ụ</w:t>
      </w:r>
      <w:r>
        <w:t>ng AWS Media Services, như MediaConnect, AWS Elemental MediaLive, AWS Elemental MediaPackage, và Amazon CloudFront. MediaConnect cung c</w:t>
      </w:r>
      <w:r>
        <w:t>ấ</w:t>
      </w:r>
      <w:r>
        <w:t>p v</w:t>
      </w:r>
      <w:r>
        <w:t>ậ</w:t>
      </w:r>
      <w:r>
        <w:t>n chuy</w:t>
      </w:r>
      <w:r>
        <w:t>ể</w:t>
      </w:r>
      <w:r>
        <w:t>n an toàn video t</w:t>
      </w:r>
      <w:r>
        <w:t>ừ</w:t>
      </w:r>
      <w:r>
        <w:t xml:space="preserve"> các ngu</w:t>
      </w:r>
      <w:r>
        <w:t>ồ</w:t>
      </w:r>
      <w:r>
        <w:t>n t</w:t>
      </w:r>
      <w:r>
        <w:t>ạ</w:t>
      </w:r>
      <w:r>
        <w:t>i ch</w:t>
      </w:r>
      <w:r>
        <w:t>ỗ</w:t>
      </w:r>
      <w:r>
        <w:t xml:space="preserve"> lên đám mây. MediaLive chuy</w:t>
      </w:r>
      <w:r>
        <w:t>ể</w:t>
      </w:r>
      <w:r>
        <w:t>n mã video thành nhi</w:t>
      </w:r>
      <w:r>
        <w:t>ề</w:t>
      </w:r>
      <w:r>
        <w:t>u lu</w:t>
      </w:r>
      <w:r>
        <w:t>ồ</w:t>
      </w:r>
      <w:r>
        <w:t xml:space="preserve">ng thích </w:t>
      </w:r>
      <w:r>
        <w:t>ứ</w:t>
      </w:r>
      <w:r>
        <w:t xml:space="preserve">ng </w:t>
      </w:r>
      <w:r>
        <w:t>bitrate. MediaPackage ph</w:t>
      </w:r>
      <w:r>
        <w:t>ụ</w:t>
      </w:r>
      <w:r>
        <w:t>c v</w:t>
      </w:r>
      <w:r>
        <w:t>ụ</w:t>
      </w:r>
      <w:r>
        <w:t xml:space="preserve"> như máy ch</w:t>
      </w:r>
      <w:r>
        <w:t>ủ</w:t>
      </w:r>
      <w:r>
        <w:t xml:space="preserve"> g</w:t>
      </w:r>
      <w:r>
        <w:t>ố</w:t>
      </w:r>
      <w:r>
        <w:t>c và packager, và CloudFront là m</w:t>
      </w:r>
      <w:r>
        <w:t>ạ</w:t>
      </w:r>
      <w:r>
        <w:t>ng phân ph</w:t>
      </w:r>
      <w:r>
        <w:t>ố</w:t>
      </w:r>
      <w:r>
        <w:t>i n</w:t>
      </w:r>
      <w:r>
        <w:t>ộ</w:t>
      </w:r>
      <w:r>
        <w:t>i dung (CDN) phân ph</w:t>
      </w:r>
      <w:r>
        <w:t>ố</w:t>
      </w:r>
      <w:r>
        <w:t>i lu</w:t>
      </w:r>
      <w:r>
        <w:t>ồ</w:t>
      </w:r>
      <w:r>
        <w:t>ng tr</w:t>
      </w:r>
      <w:r>
        <w:t>ự</w:t>
      </w:r>
      <w:r>
        <w:t>c ti</w:t>
      </w:r>
      <w:r>
        <w:t>ế</w:t>
      </w:r>
      <w:r>
        <w:t>p đ</w:t>
      </w:r>
      <w:r>
        <w:t>ế</w:t>
      </w:r>
      <w:r>
        <w:t>n ngư</w:t>
      </w:r>
      <w:r>
        <w:t>ờ</w:t>
      </w:r>
      <w:r>
        <w:t>i xem. Vi</w:t>
      </w:r>
      <w:r>
        <w:t>ệ</w:t>
      </w:r>
      <w:r>
        <w:t>c s</w:t>
      </w:r>
      <w:r>
        <w:t>ử</w:t>
      </w:r>
      <w:r>
        <w:t>a đ</w:t>
      </w:r>
      <w:r>
        <w:t>ổ</w:t>
      </w:r>
      <w:r>
        <w:t>i m</w:t>
      </w:r>
      <w:r>
        <w:t>ộ</w:t>
      </w:r>
      <w:r>
        <w:t>t lu</w:t>
      </w:r>
      <w:r>
        <w:t>ồ</w:t>
      </w:r>
      <w:r>
        <w:t>ng tr</w:t>
      </w:r>
      <w:r>
        <w:t>ự</w:t>
      </w:r>
      <w:r>
        <w:t>c ti</w:t>
      </w:r>
      <w:r>
        <w:t>ế</w:t>
      </w:r>
      <w:r>
        <w:t>p sau giai đo</w:t>
      </w:r>
      <w:r>
        <w:t>ạ</w:t>
      </w:r>
      <w:r>
        <w:t>n chuy</w:t>
      </w:r>
      <w:r>
        <w:t>ể</w:t>
      </w:r>
      <w:r>
        <w:t xml:space="preserve">n </w:t>
      </w:r>
      <w:r>
        <w:lastRenderedPageBreak/>
        <w:t>mã là ph</w:t>
      </w:r>
      <w:r>
        <w:t>ứ</w:t>
      </w:r>
      <w:r>
        <w:t>c t</w:t>
      </w:r>
      <w:r>
        <w:t>ạ</w:t>
      </w:r>
      <w:r>
        <w:t>p, do đó chúng tôi khuy</w:t>
      </w:r>
      <w:r>
        <w:t>ế</w:t>
      </w:r>
      <w:r>
        <w:t>n ngh</w:t>
      </w:r>
      <w:r>
        <w:t>ị</w:t>
      </w:r>
      <w:r>
        <w:t xml:space="preserve"> tích h</w:t>
      </w:r>
      <w:r>
        <w:t>ợ</w:t>
      </w:r>
      <w:r>
        <w:t>p cá</w:t>
      </w:r>
      <w:r>
        <w:t>c ngôn ng</w:t>
      </w:r>
      <w:r>
        <w:t>ữ</w:t>
      </w:r>
      <w:r>
        <w:t xml:space="preserve"> l</w:t>
      </w:r>
      <w:r>
        <w:t>ồ</w:t>
      </w:r>
      <w:r>
        <w:t>ng ti</w:t>
      </w:r>
      <w:r>
        <w:t>ế</w:t>
      </w:r>
      <w:r>
        <w:t>ng s</w:t>
      </w:r>
      <w:r>
        <w:t>ớ</w:t>
      </w:r>
      <w:r>
        <w:t>m trong lu</w:t>
      </w:r>
      <w:r>
        <w:t>ồ</w:t>
      </w:r>
      <w:r>
        <w:t>ng stream, trư</w:t>
      </w:r>
      <w:r>
        <w:t>ớ</w:t>
      </w:r>
      <w:r>
        <w:t>c khi đư</w:t>
      </w:r>
      <w:r>
        <w:t>ợ</w:t>
      </w:r>
      <w:r>
        <w:t>c chuy</w:t>
      </w:r>
      <w:r>
        <w:t>ể</w:t>
      </w:r>
      <w:r>
        <w:t>n mã b</w:t>
      </w:r>
      <w:r>
        <w:t>ở</w:t>
      </w:r>
      <w:r>
        <w:t>i m</w:t>
      </w:r>
      <w:r>
        <w:t>ộ</w:t>
      </w:r>
      <w:r>
        <w:t xml:space="preserve">t </w:t>
      </w:r>
      <w:proofErr w:type="spellStart"/>
      <w:r>
        <w:t>d</w:t>
      </w:r>
      <w:r>
        <w:t>ị</w:t>
      </w:r>
      <w:r>
        <w:t>ch</w:t>
      </w:r>
      <w:proofErr w:type="spellEnd"/>
      <w:r>
        <w:t xml:space="preserve"> </w:t>
      </w:r>
      <w:proofErr w:type="spellStart"/>
      <w:r>
        <w:t>v</w:t>
      </w:r>
      <w:r>
        <w:t>ụ</w:t>
      </w:r>
      <w:proofErr w:type="spellEnd"/>
      <w:r>
        <w:t xml:space="preserve"> </w:t>
      </w:r>
      <w:proofErr w:type="spellStart"/>
      <w:r>
        <w:t>như</w:t>
      </w:r>
      <w:proofErr w:type="spellEnd"/>
      <w:r>
        <w:t xml:space="preserve"> </w:t>
      </w:r>
      <w:proofErr w:type="spellStart"/>
      <w:r>
        <w:t>MediaLive</w:t>
      </w:r>
      <w:proofErr w:type="spellEnd"/>
      <w:r>
        <w:t>.</w:t>
      </w:r>
    </w:p>
    <w:p w:rsidR="009F5F88" w:rsidRDefault="009F5F88">
      <w:r>
        <w:rPr>
          <w:noProof/>
        </w:rPr>
        <w:drawing>
          <wp:inline distT="0" distB="0" distL="0" distR="0">
            <wp:extent cx="5486400" cy="1404211"/>
            <wp:effectExtent l="0" t="0" r="0" b="5715"/>
            <wp:docPr id="1" name="Picture 1" descr="A diagram illustrating AWS live streaming architecture: A camera feed enters AWS Elemental MediaConnect, flows to MediaLive for processing, then to MediaPackage serving as the origin, and finally through CloudFront's content delivery network for distribution to end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illustrating AWS live streaming architecture: A camera feed enters AWS Elemental MediaConnect, flows to MediaLive for processing, then to MediaPackage serving as the origin, and finally through CloudFront's content delivery network for distribution to end us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404211"/>
                    </a:xfrm>
                    <a:prstGeom prst="rect">
                      <a:avLst/>
                    </a:prstGeom>
                    <a:noFill/>
                    <a:ln>
                      <a:noFill/>
                    </a:ln>
                  </pic:spPr>
                </pic:pic>
              </a:graphicData>
            </a:graphic>
          </wp:inline>
        </w:drawing>
      </w:r>
    </w:p>
    <w:p w:rsidR="00091589" w:rsidRDefault="00036C1F">
      <w:r>
        <w:t>Hình 1: Ki</w:t>
      </w:r>
      <w:r>
        <w:t>ế</w:t>
      </w:r>
      <w:r>
        <w:t>n trúc phát tr</w:t>
      </w:r>
      <w:r>
        <w:t>ự</w:t>
      </w:r>
      <w:r>
        <w:t>c ti</w:t>
      </w:r>
      <w:r>
        <w:t>ế</w:t>
      </w:r>
      <w:r>
        <w:t>p trên AWS.</w:t>
      </w:r>
    </w:p>
    <w:p w:rsidR="00091589" w:rsidRDefault="00036C1F">
      <w:r>
        <w:t>H</w:t>
      </w:r>
      <w:r>
        <w:t>ệ</w:t>
      </w:r>
      <w:r>
        <w:t xml:space="preserve"> th</w:t>
      </w:r>
      <w:r>
        <w:t>ố</w:t>
      </w:r>
      <w:r>
        <w:t>ng Dub c</w:t>
      </w:r>
      <w:r>
        <w:t>ủ</w:t>
      </w:r>
      <w:r>
        <w:t>a CAMB.AI ch</w:t>
      </w:r>
      <w:r>
        <w:t>ấ</w:t>
      </w:r>
      <w:r>
        <w:t>p nh</w:t>
      </w:r>
      <w:r>
        <w:t>ậ</w:t>
      </w:r>
      <w:r>
        <w:t>n các lu</w:t>
      </w:r>
      <w:r>
        <w:t>ồ</w:t>
      </w:r>
      <w:r>
        <w:t>ng giao th</w:t>
      </w:r>
      <w:r>
        <w:t>ứ</w:t>
      </w:r>
      <w:r>
        <w:t>c Secure Reliable Transport (SRT) cho ingest và egress, và</w:t>
      </w:r>
      <w:r>
        <w:t xml:space="preserve"> SRT cũng đư</w:t>
      </w:r>
      <w:r>
        <w:t>ợ</w:t>
      </w:r>
      <w:r>
        <w:t>c h</w:t>
      </w:r>
      <w:r>
        <w:t>ỗ</w:t>
      </w:r>
      <w:r>
        <w:t xml:space="preserve"> tr</w:t>
      </w:r>
      <w:r>
        <w:t>ợ</w:t>
      </w:r>
      <w:r>
        <w:t xml:space="preserve"> nguyên b</w:t>
      </w:r>
      <w:r>
        <w:t>ả</w:t>
      </w:r>
      <w:r>
        <w:t>n b</w:t>
      </w:r>
      <w:r>
        <w:t>ở</w:t>
      </w:r>
      <w:r>
        <w:t>i MediaConnect. M</w:t>
      </w:r>
      <w:r>
        <w:t>ộ</w:t>
      </w:r>
      <w:r>
        <w:t>t lu</w:t>
      </w:r>
      <w:r>
        <w:t>ồ</w:t>
      </w:r>
      <w:r>
        <w:t>ng đư</w:t>
      </w:r>
      <w:r>
        <w:t>ợ</w:t>
      </w:r>
      <w:r>
        <w:t>c khuy</w:t>
      </w:r>
      <w:r>
        <w:t>ế</w:t>
      </w:r>
      <w:r>
        <w:t>n ngh</w:t>
      </w:r>
      <w:r>
        <w:t>ị</w:t>
      </w:r>
      <w:r>
        <w:t xml:space="preserve"> có th</w:t>
      </w:r>
      <w:r>
        <w:t>ể</w:t>
      </w:r>
      <w:r>
        <w:t xml:space="preserve"> xem trong hình sau, mô t</w:t>
      </w:r>
      <w:r>
        <w:t>ả</w:t>
      </w:r>
      <w:r>
        <w:t xml:space="preserve"> m</w:t>
      </w:r>
      <w:r>
        <w:t>ộ</w:t>
      </w:r>
      <w:r>
        <w:t>t b</w:t>
      </w:r>
      <w:r>
        <w:t>ộ</w:t>
      </w:r>
      <w:r>
        <w:t xml:space="preserve"> mã hóa video đóng góp đ</w:t>
      </w:r>
      <w:r>
        <w:t>ể</w:t>
      </w:r>
      <w:r>
        <w:t xml:space="preserve"> stream đ</w:t>
      </w:r>
      <w:r>
        <w:t>ế</w:t>
      </w:r>
      <w:r>
        <w:t>n m</w:t>
      </w:r>
      <w:r>
        <w:t>ộ</w:t>
      </w:r>
      <w:r>
        <w:t>t endpoint MediaConnect, đư</w:t>
      </w:r>
      <w:r>
        <w:t>ợ</w:t>
      </w:r>
      <w:r>
        <w:t>c CAMB.AI nh</w:t>
      </w:r>
      <w:r>
        <w:t>ậ</w:t>
      </w:r>
      <w:r>
        <w:t>n, và sau đó chuy</w:t>
      </w:r>
      <w:r>
        <w:t>ể</w:t>
      </w:r>
      <w:r>
        <w:t>n tr</w:t>
      </w:r>
      <w:r>
        <w:t>ở</w:t>
      </w:r>
      <w:r>
        <w:t xml:space="preserve"> l</w:t>
      </w:r>
      <w:r>
        <w:t>ạ</w:t>
      </w:r>
      <w:r>
        <w:t>i MediaConnect trư</w:t>
      </w:r>
      <w:r>
        <w:t>ớ</w:t>
      </w:r>
      <w:r>
        <w:t>c khi ch</w:t>
      </w:r>
      <w:r>
        <w:t>ả</w:t>
      </w:r>
      <w:r>
        <w:t>y đ</w:t>
      </w:r>
      <w:r>
        <w:t>ế</w:t>
      </w:r>
      <w:r>
        <w:t>n</w:t>
      </w:r>
      <w:r>
        <w:t xml:space="preserve"> MediaLive. Sau khi ngư</w:t>
      </w:r>
      <w:r>
        <w:t>ờ</w:t>
      </w:r>
      <w:r>
        <w:t>i dùng c</w:t>
      </w:r>
      <w:r>
        <w:t>ấ</w:t>
      </w:r>
      <w:r>
        <w:t>u hình MediaLive đ</w:t>
      </w:r>
      <w:r>
        <w:t>ể</w:t>
      </w:r>
      <w:r>
        <w:t xml:space="preserve"> ingest các track âm thanh l</w:t>
      </w:r>
      <w:r>
        <w:t>ồ</w:t>
      </w:r>
      <w:r>
        <w:t>ng ti</w:t>
      </w:r>
      <w:r>
        <w:t>ế</w:t>
      </w:r>
      <w:r>
        <w:t>ng đư</w:t>
      </w:r>
      <w:r>
        <w:t>ợ</w:t>
      </w:r>
      <w:r>
        <w:t>c thêm vào t</w:t>
      </w:r>
      <w:r>
        <w:t>ừ</w:t>
      </w:r>
      <w:r>
        <w:t xml:space="preserve"> lu</w:t>
      </w:r>
      <w:r>
        <w:t>ồ</w:t>
      </w:r>
      <w:r>
        <w:t>ng SRT đ</w:t>
      </w:r>
      <w:r>
        <w:t>ế</w:t>
      </w:r>
      <w:r>
        <w:t>n, và chuy</w:t>
      </w:r>
      <w:r>
        <w:t>ể</w:t>
      </w:r>
      <w:r>
        <w:t>n mã chúng sang đ</w:t>
      </w:r>
      <w:r>
        <w:t>ị</w:t>
      </w:r>
      <w:r>
        <w:t>nh d</w:t>
      </w:r>
      <w:r>
        <w:t>ạ</w:t>
      </w:r>
      <w:r>
        <w:t>ng đ</w:t>
      </w:r>
      <w:r>
        <w:t>ầ</w:t>
      </w:r>
      <w:r>
        <w:t>u ra thích h</w:t>
      </w:r>
      <w:r>
        <w:t>ợ</w:t>
      </w:r>
      <w:r>
        <w:t>p đ</w:t>
      </w:r>
      <w:r>
        <w:t>ể</w:t>
      </w:r>
      <w:r>
        <w:t xml:space="preserve"> phân ph</w:t>
      </w:r>
      <w:r>
        <w:t>ố</w:t>
      </w:r>
      <w:r>
        <w:t>i, đi</w:t>
      </w:r>
      <w:r>
        <w:t>ề</w:t>
      </w:r>
      <w:r>
        <w:t>u này cho phép tích h</w:t>
      </w:r>
      <w:r>
        <w:t>ợ</w:t>
      </w:r>
      <w:r>
        <w:t>p li</w:t>
      </w:r>
      <w:r>
        <w:t>ề</w:t>
      </w:r>
      <w:r>
        <w:t>n m</w:t>
      </w:r>
      <w:r>
        <w:t>ạ</w:t>
      </w:r>
      <w:r>
        <w:t>ch v</w:t>
      </w:r>
      <w:r>
        <w:t>ớ</w:t>
      </w:r>
      <w:r>
        <w:t>i m</w:t>
      </w:r>
      <w:r>
        <w:t>ộ</w:t>
      </w:r>
      <w:r>
        <w:t>t ki</w:t>
      </w:r>
      <w:r>
        <w:t>ế</w:t>
      </w:r>
      <w:r>
        <w:t>n trúc phát tr</w:t>
      </w:r>
      <w:r>
        <w:t>ự</w:t>
      </w:r>
      <w:r>
        <w:t>c ti</w:t>
      </w:r>
      <w:r>
        <w:t>ế</w:t>
      </w:r>
      <w:r>
        <w:t>p</w:t>
      </w:r>
      <w:r>
        <w:t xml:space="preserve"> có kh</w:t>
      </w:r>
      <w:r>
        <w:t>ả</w:t>
      </w:r>
      <w:r>
        <w:t xml:space="preserve"> năng m</w:t>
      </w:r>
      <w:r>
        <w:t>ở</w:t>
      </w:r>
      <w:r>
        <w:t xml:space="preserve"> r</w:t>
      </w:r>
      <w:r>
        <w:t>ộ</w:t>
      </w:r>
      <w:r>
        <w:t>ng cao và có s</w:t>
      </w:r>
      <w:r>
        <w:t>ẵ</w:t>
      </w:r>
      <w:r>
        <w:t>n tiêu chu</w:t>
      </w:r>
      <w:r>
        <w:t>ẩ</w:t>
      </w:r>
      <w:r>
        <w:t>n ngành s</w:t>
      </w:r>
      <w:r>
        <w:t>ử</w:t>
      </w:r>
      <w:r>
        <w:t xml:space="preserve"> d</w:t>
      </w:r>
      <w:r>
        <w:t>ụ</w:t>
      </w:r>
      <w:r>
        <w:t>ng MediaLive, MediaPackage, và CloudFront. Các trình phát video HTML5 thi</w:t>
      </w:r>
      <w:r>
        <w:t>ế</w:t>
      </w:r>
      <w:r>
        <w:t>t b</w:t>
      </w:r>
      <w:r>
        <w:t>ị</w:t>
      </w:r>
      <w:r>
        <w:t xml:space="preserve"> khách hàng hi</w:t>
      </w:r>
      <w:r>
        <w:t>ệ</w:t>
      </w:r>
      <w:r>
        <w:t>n đ</w:t>
      </w:r>
      <w:r>
        <w:t>ạ</w:t>
      </w:r>
      <w:r>
        <w:t>i cũng thư</w:t>
      </w:r>
      <w:r>
        <w:t>ờ</w:t>
      </w:r>
      <w:r>
        <w:t>ng có h</w:t>
      </w:r>
      <w:r>
        <w:t>ỗ</w:t>
      </w:r>
      <w:r>
        <w:t xml:space="preserve"> tr</w:t>
      </w:r>
      <w:r>
        <w:t>ợ</w:t>
      </w:r>
      <w:r>
        <w:t xml:space="preserve"> nguyên b</w:t>
      </w:r>
      <w:r>
        <w:t>ả</w:t>
      </w:r>
      <w:r>
        <w:t>n các kênh âm thanh ngôn ng</w:t>
      </w:r>
      <w:r>
        <w:t>ữ</w:t>
      </w:r>
      <w:r>
        <w:t xml:space="preserve"> thay th</w:t>
      </w:r>
      <w:r>
        <w:t>ế</w:t>
      </w:r>
      <w:r>
        <w:t xml:space="preserve"> và làm cho chúng có th</w:t>
      </w:r>
      <w:r>
        <w:t>ể</w:t>
      </w:r>
      <w:r>
        <w:t xml:space="preserve"> ch</w:t>
      </w:r>
      <w:r>
        <w:t>ọ</w:t>
      </w:r>
      <w:r>
        <w:t>n đư</w:t>
      </w:r>
      <w:r>
        <w:t>ợ</w:t>
      </w:r>
      <w:r>
        <w:t>c cho ngư</w:t>
      </w:r>
      <w:r>
        <w:t>ờ</w:t>
      </w:r>
      <w:r>
        <w:t>i dùng cu</w:t>
      </w:r>
      <w:r>
        <w:t>ố</w:t>
      </w:r>
      <w:r>
        <w:t xml:space="preserve">i thông qua GUI </w:t>
      </w:r>
      <w:proofErr w:type="spellStart"/>
      <w:r>
        <w:t>trình</w:t>
      </w:r>
      <w:proofErr w:type="spellEnd"/>
      <w:r>
        <w:t xml:space="preserve"> </w:t>
      </w:r>
      <w:proofErr w:type="spellStart"/>
      <w:r>
        <w:t>phát</w:t>
      </w:r>
      <w:proofErr w:type="spellEnd"/>
      <w:r>
        <w:t>.</w:t>
      </w:r>
    </w:p>
    <w:p w:rsidR="009F5F88" w:rsidRDefault="009F5F88">
      <w:r>
        <w:rPr>
          <w:noProof/>
        </w:rPr>
        <w:drawing>
          <wp:inline distT="0" distB="0" distL="0" distR="0">
            <wp:extent cx="5486400" cy="1718816"/>
            <wp:effectExtent l="0" t="0" r="0" b="0"/>
            <wp:docPr id="2" name="Picture 2" descr="A diagram showing the flow of live video streaming on AWS: A camera feed connects to AWS Elemental MediaConnect, then passes through CAMB.AI technology for processing, continues to MediaLive for encoding, flows to MediaPackage as the origin service, and finally through CloudFront's content delivery network to reach vie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showing the flow of live video streaming on AWS: A camera feed connects to AWS Elemental MediaConnect, then passes through CAMB.AI technology for processing, continues to MediaLive for encoding, flows to MediaPackage as the origin service, and finally through CloudFront's content delivery network to reach view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718816"/>
                    </a:xfrm>
                    <a:prstGeom prst="rect">
                      <a:avLst/>
                    </a:prstGeom>
                    <a:noFill/>
                    <a:ln>
                      <a:noFill/>
                    </a:ln>
                  </pic:spPr>
                </pic:pic>
              </a:graphicData>
            </a:graphic>
          </wp:inline>
        </w:drawing>
      </w:r>
    </w:p>
    <w:p w:rsidR="00091589" w:rsidRDefault="00036C1F">
      <w:r>
        <w:t>Hình 2: Gi</w:t>
      </w:r>
      <w:r>
        <w:t>ả</w:t>
      </w:r>
      <w:r>
        <w:t>i pháp CAMB.AI đư</w:t>
      </w:r>
      <w:r>
        <w:t>ợ</w:t>
      </w:r>
      <w:r>
        <w:t>c tích h</w:t>
      </w:r>
      <w:r>
        <w:t>ợ</w:t>
      </w:r>
      <w:r>
        <w:t>p vào quy trình làm vi</w:t>
      </w:r>
      <w:r>
        <w:t>ệ</w:t>
      </w:r>
      <w:r>
        <w:t>c phát tr</w:t>
      </w:r>
      <w:r>
        <w:t>ự</w:t>
      </w:r>
      <w:r>
        <w:t>c ti</w:t>
      </w:r>
      <w:r>
        <w:t>ế</w:t>
      </w:r>
      <w:r>
        <w:t>p.</w:t>
      </w:r>
    </w:p>
    <w:p w:rsidR="00091589" w:rsidRPr="009F5F88" w:rsidRDefault="00036C1F">
      <w:pPr>
        <w:rPr>
          <w:b/>
        </w:rPr>
      </w:pPr>
      <w:r w:rsidRPr="009F5F88">
        <w:rPr>
          <w:b/>
        </w:rPr>
        <w:t>B</w:t>
      </w:r>
      <w:r w:rsidRPr="009F5F88">
        <w:rPr>
          <w:b/>
        </w:rPr>
        <w:t>ắ</w:t>
      </w:r>
      <w:r w:rsidRPr="009F5F88">
        <w:rPr>
          <w:b/>
        </w:rPr>
        <w:t>t đ</w:t>
      </w:r>
      <w:r w:rsidRPr="009F5F88">
        <w:rPr>
          <w:b/>
        </w:rPr>
        <w:t>ầ</w:t>
      </w:r>
      <w:r w:rsidRPr="009F5F88">
        <w:rPr>
          <w:b/>
        </w:rPr>
        <w:t>u v</w:t>
      </w:r>
      <w:r w:rsidRPr="009F5F88">
        <w:rPr>
          <w:b/>
        </w:rPr>
        <w:t>ớ</w:t>
      </w:r>
      <w:r w:rsidRPr="009F5F88">
        <w:rPr>
          <w:b/>
        </w:rPr>
        <w:t>i CAMB.AI</w:t>
      </w:r>
    </w:p>
    <w:p w:rsidR="00091589" w:rsidRDefault="00036C1F">
      <w:r>
        <w:t>Khi b</w:t>
      </w:r>
      <w:r>
        <w:t>ạ</w:t>
      </w:r>
      <w:r>
        <w:t>n có m</w:t>
      </w:r>
      <w:r>
        <w:t>ộ</w:t>
      </w:r>
      <w:r>
        <w:t>t tài kho</w:t>
      </w:r>
      <w:r>
        <w:t>ả</w:t>
      </w:r>
      <w:r>
        <w:t>n v</w:t>
      </w:r>
      <w:r>
        <w:t>ớ</w:t>
      </w:r>
      <w:r>
        <w:t>i thông tin đăng nh</w:t>
      </w:r>
      <w:r>
        <w:t>ậ</w:t>
      </w:r>
      <w:r>
        <w:t>p truy c</w:t>
      </w:r>
      <w:r>
        <w:t>ậ</w:t>
      </w:r>
      <w:r>
        <w:t>p t</w:t>
      </w:r>
      <w:r>
        <w:t>ừ</w:t>
      </w:r>
      <w:r>
        <w:t xml:space="preserve"> CAMB.AI, b</w:t>
      </w:r>
      <w:r>
        <w:t>ạ</w:t>
      </w:r>
      <w:r>
        <w:t>n có th</w:t>
      </w:r>
      <w:r>
        <w:t>ể</w:t>
      </w:r>
      <w:r>
        <w:t xml:space="preserve"> thi</w:t>
      </w:r>
      <w:r>
        <w:t>ế</w:t>
      </w:r>
      <w:r>
        <w:t>t l</w:t>
      </w:r>
      <w:r>
        <w:t>ậ</w:t>
      </w:r>
      <w:r>
        <w:t>p tích h</w:t>
      </w:r>
      <w:r>
        <w:t>ợ</w:t>
      </w:r>
      <w:r>
        <w:t>p l</w:t>
      </w:r>
      <w:r>
        <w:t>ồ</w:t>
      </w:r>
      <w:r>
        <w:t>ng ti</w:t>
      </w:r>
      <w:r>
        <w:t>ế</w:t>
      </w:r>
      <w:r>
        <w:t>ng AI.</w:t>
      </w:r>
    </w:p>
    <w:p w:rsidR="00091589" w:rsidRDefault="00036C1F">
      <w:r>
        <w:t>Hình sau đây cho th</w:t>
      </w:r>
      <w:r>
        <w:t>ấ</w:t>
      </w:r>
      <w:r>
        <w:t>y giao di</w:t>
      </w:r>
      <w:r>
        <w:t>ệ</w:t>
      </w:r>
      <w:r>
        <w:t>n ngư</w:t>
      </w:r>
      <w:r>
        <w:t>ờ</w:t>
      </w:r>
      <w:r>
        <w:t>i dùng đ</w:t>
      </w:r>
      <w:r>
        <w:t>ể</w:t>
      </w:r>
      <w:r>
        <w:t xml:space="preserve"> c</w:t>
      </w:r>
      <w:r>
        <w:t>ấ</w:t>
      </w:r>
      <w:r>
        <w:t>u hình đ</w:t>
      </w:r>
      <w:r>
        <w:t>ầ</w:t>
      </w:r>
      <w:r>
        <w:t>u vào lu</w:t>
      </w:r>
      <w:r>
        <w:t>ồ</w:t>
      </w:r>
      <w:r>
        <w:t>ng cho Dub System. Trư</w:t>
      </w:r>
      <w:r>
        <w:t>ờ</w:t>
      </w:r>
      <w:r>
        <w:t>ng URL là nơi b</w:t>
      </w:r>
      <w:r>
        <w:t>ạ</w:t>
      </w:r>
      <w:r>
        <w:t>n có th</w:t>
      </w:r>
      <w:r>
        <w:t>ể</w:t>
      </w:r>
      <w:r>
        <w:t xml:space="preserve"> c</w:t>
      </w:r>
      <w:r>
        <w:t>ấ</w:t>
      </w:r>
      <w:r>
        <w:t>u hình giao th</w:t>
      </w:r>
      <w:r>
        <w:t>ứ</w:t>
      </w:r>
      <w:r>
        <w:t>c SRT v</w:t>
      </w:r>
      <w:r>
        <w:t>ớ</w:t>
      </w:r>
      <w:r>
        <w:t>i trư</w:t>
      </w:r>
      <w:r>
        <w:t>ờ</w:t>
      </w:r>
      <w:r>
        <w:t xml:space="preserve">ng Stream ID và Passphrase </w:t>
      </w:r>
      <w:r>
        <w:lastRenderedPageBreak/>
        <w:t>tùy ch</w:t>
      </w:r>
      <w:r>
        <w:t>ọ</w:t>
      </w:r>
      <w:r>
        <w:t>n. Ví d</w:t>
      </w:r>
      <w:r>
        <w:t>ụ</w:t>
      </w:r>
      <w:r>
        <w:t>, srt://&lt;ip address&gt;:&lt;port number&gt;. Tham kh</w:t>
      </w:r>
      <w:r>
        <w:t>ả</w:t>
      </w:r>
      <w:r>
        <w:t>o tài li</w:t>
      </w:r>
      <w:r>
        <w:t>ệ</w:t>
      </w:r>
      <w:r>
        <w:t>u d</w:t>
      </w:r>
      <w:r>
        <w:t>ị</w:t>
      </w:r>
      <w:r>
        <w:t>ch v</w:t>
      </w:r>
      <w:r>
        <w:t>ụ</w:t>
      </w:r>
      <w:r>
        <w:t xml:space="preserve"> đ</w:t>
      </w:r>
      <w:r>
        <w:t>ể</w:t>
      </w:r>
      <w:r>
        <w:t xml:space="preserve"> bi</w:t>
      </w:r>
      <w:r>
        <w:t>ế</w:t>
      </w:r>
      <w:r>
        <w:t>t chi ti</w:t>
      </w:r>
      <w:r>
        <w:t>ế</w:t>
      </w:r>
      <w:r>
        <w:t>t c</w:t>
      </w:r>
      <w:r>
        <w:t>ụ</w:t>
      </w:r>
      <w:r>
        <w:t xml:space="preserve"> th</w:t>
      </w:r>
      <w:r>
        <w:t>ể</w:t>
      </w:r>
      <w:r>
        <w:t xml:space="preserve"> v</w:t>
      </w:r>
      <w:r>
        <w:t>ề</w:t>
      </w:r>
      <w:r>
        <w:t xml:space="preserve"> c</w:t>
      </w:r>
      <w:r>
        <w:t>ấ</w:t>
      </w:r>
      <w:r>
        <w:t>u hình m</w:t>
      </w:r>
      <w:r>
        <w:t>ộ</w:t>
      </w:r>
      <w:r>
        <w:t>t SRT listener ho</w:t>
      </w:r>
      <w:r>
        <w:t>ặ</w:t>
      </w:r>
      <w:r>
        <w:t>c caller trong MediaConnect.</w:t>
      </w:r>
    </w:p>
    <w:p w:rsidR="00091589" w:rsidRDefault="00036C1F">
      <w:r>
        <w:t>Dropdown Source Language cho phép b</w:t>
      </w:r>
      <w:r>
        <w:t>ạ</w:t>
      </w:r>
      <w:r>
        <w:t>n ch</w:t>
      </w:r>
      <w:r>
        <w:t>ọ</w:t>
      </w:r>
      <w:r>
        <w:t>n ngôn ng</w:t>
      </w:r>
      <w:r>
        <w:t>ữ</w:t>
      </w:r>
      <w:r>
        <w:t xml:space="preserve"> c</w:t>
      </w:r>
      <w:r>
        <w:t>ủ</w:t>
      </w:r>
      <w:r>
        <w:t>a âm thanh g</w:t>
      </w:r>
      <w:r>
        <w:t>ố</w:t>
      </w:r>
      <w:r>
        <w:t>c. Dub System cũng cho phép ngư</w:t>
      </w:r>
      <w:r>
        <w:t>ờ</w:t>
      </w:r>
      <w:r>
        <w:t>i dùng ch</w:t>
      </w:r>
      <w:r>
        <w:t>ọ</w:t>
      </w:r>
      <w:r>
        <w:t>n m</w:t>
      </w:r>
      <w:r>
        <w:t>ộ</w:t>
      </w:r>
      <w:r>
        <w:t>t gi</w:t>
      </w:r>
      <w:r>
        <w:t>ọ</w:t>
      </w:r>
      <w:r>
        <w:t>ng nói c</w:t>
      </w:r>
      <w:r>
        <w:t>ụ</w:t>
      </w:r>
      <w:r>
        <w:t xml:space="preserve"> th</w:t>
      </w:r>
      <w:r>
        <w:t>ể</w:t>
      </w:r>
      <w:r>
        <w:t xml:space="preserve"> thông qua menu dropdown Voices.</w:t>
      </w:r>
    </w:p>
    <w:p w:rsidR="009F5F88" w:rsidRDefault="009F5F88">
      <w:r>
        <w:rPr>
          <w:noProof/>
        </w:rPr>
        <w:drawing>
          <wp:inline distT="0" distB="0" distL="0" distR="0">
            <wp:extent cx="5486400" cy="5386487"/>
            <wp:effectExtent l="0" t="0" r="0" b="5080"/>
            <wp:docPr id="3" name="Picture 3" descr="A screenshot of CAMB.AI's stream configuration interface, showing input fields for essential stream parameters including title, URL, Stream ID, and Source Language that define the characteristics of the incoming video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CAMB.AI's stream configuration interface, showing input fields for essential stream parameters including title, URL, Stream ID, and Source Language that define the characteristics of the incoming video stre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386487"/>
                    </a:xfrm>
                    <a:prstGeom prst="rect">
                      <a:avLst/>
                    </a:prstGeom>
                    <a:noFill/>
                    <a:ln>
                      <a:noFill/>
                    </a:ln>
                  </pic:spPr>
                </pic:pic>
              </a:graphicData>
            </a:graphic>
          </wp:inline>
        </w:drawing>
      </w:r>
    </w:p>
    <w:p w:rsidR="00091589" w:rsidRDefault="00036C1F">
      <w:r>
        <w:t>Hình 3</w:t>
      </w:r>
      <w:r>
        <w:t>: Đ</w:t>
      </w:r>
      <w:r>
        <w:t>ầ</w:t>
      </w:r>
      <w:r>
        <w:t>u vào lu</w:t>
      </w:r>
      <w:r>
        <w:t>ồ</w:t>
      </w:r>
      <w:r>
        <w:t>ng CAMB.AI Dub System.</w:t>
      </w:r>
    </w:p>
    <w:p w:rsidR="00091589" w:rsidRDefault="00036C1F">
      <w:r>
        <w:t>Khi đ</w:t>
      </w:r>
      <w:r>
        <w:t>ầ</w:t>
      </w:r>
      <w:r>
        <w:t>u vào lu</w:t>
      </w:r>
      <w:r>
        <w:t>ồ</w:t>
      </w:r>
      <w:r>
        <w:t>ng đư</w:t>
      </w:r>
      <w:r>
        <w:t>ợ</w:t>
      </w:r>
      <w:r>
        <w:t>c c</w:t>
      </w:r>
      <w:r>
        <w:t>ấ</w:t>
      </w:r>
      <w:r>
        <w:t>u hình, bư</w:t>
      </w:r>
      <w:r>
        <w:t>ớ</w:t>
      </w:r>
      <w:r>
        <w:t>c ti</w:t>
      </w:r>
      <w:r>
        <w:t>ế</w:t>
      </w:r>
      <w:r>
        <w:t>p theo là c</w:t>
      </w:r>
      <w:r>
        <w:t>ấ</w:t>
      </w:r>
      <w:r>
        <w:t>u hình đ</w:t>
      </w:r>
      <w:r>
        <w:t>ầ</w:t>
      </w:r>
      <w:r>
        <w:t>u ra âm thanh l</w:t>
      </w:r>
      <w:r>
        <w:t>ồ</w:t>
      </w:r>
      <w:r>
        <w:t>ng ti</w:t>
      </w:r>
      <w:r>
        <w:t>ế</w:t>
      </w:r>
      <w:r>
        <w:t>ng AI. CAMB.AI không s</w:t>
      </w:r>
      <w:r>
        <w:t>ử</w:t>
      </w:r>
      <w:r>
        <w:t>a đ</w:t>
      </w:r>
      <w:r>
        <w:t>ổ</w:t>
      </w:r>
      <w:r>
        <w:t>i video và âm thanh g</w:t>
      </w:r>
      <w:r>
        <w:t>ố</w:t>
      </w:r>
      <w:r>
        <w:t>c c</w:t>
      </w:r>
      <w:r>
        <w:t>ủ</w:t>
      </w:r>
      <w:r>
        <w:t>a b</w:t>
      </w:r>
      <w:r>
        <w:t>ạ</w:t>
      </w:r>
      <w:r>
        <w:t>n, nhưng gi</w:t>
      </w:r>
      <w:r>
        <w:t>ả</w:t>
      </w:r>
      <w:r>
        <w:t>i pháp tr</w:t>
      </w:r>
      <w:r>
        <w:t>ộ</w:t>
      </w:r>
      <w:r>
        <w:t>n âm thanh đư</w:t>
      </w:r>
      <w:r>
        <w:t>ợ</w:t>
      </w:r>
      <w:r>
        <w:t>c t</w:t>
      </w:r>
      <w:r>
        <w:t>ạ</w:t>
      </w:r>
      <w:r>
        <w:t>o b</w:t>
      </w:r>
      <w:r>
        <w:t>ở</w:t>
      </w:r>
      <w:r>
        <w:t>i AI như các kênh âm thanh đư</w:t>
      </w:r>
      <w:r>
        <w:t>ợ</w:t>
      </w:r>
      <w:r>
        <w:t>c thê</w:t>
      </w:r>
      <w:r>
        <w:t>m vào trong lu</w:t>
      </w:r>
      <w:r>
        <w:t>ồ</w:t>
      </w:r>
      <w:r>
        <w:t>ng SRT.</w:t>
      </w:r>
    </w:p>
    <w:p w:rsidR="00091589" w:rsidRDefault="00036C1F">
      <w:r>
        <w:t>Hình sau đây cho th</w:t>
      </w:r>
      <w:r>
        <w:t>ấ</w:t>
      </w:r>
      <w:r>
        <w:t>y các tùy ch</w:t>
      </w:r>
      <w:r>
        <w:t>ọ</w:t>
      </w:r>
      <w:r>
        <w:t>n đ</w:t>
      </w:r>
      <w:r>
        <w:t>ể</w:t>
      </w:r>
      <w:r>
        <w:t xml:space="preserve"> c</w:t>
      </w:r>
      <w:r>
        <w:t>ấ</w:t>
      </w:r>
      <w:r>
        <w:t>u hình m</w:t>
      </w:r>
      <w:r>
        <w:t>ộ</w:t>
      </w:r>
      <w:r>
        <w:t>t lu</w:t>
      </w:r>
      <w:r>
        <w:t>ồ</w:t>
      </w:r>
      <w:r>
        <w:t>ng đ</w:t>
      </w:r>
      <w:r>
        <w:t>ầ</w:t>
      </w:r>
      <w:r>
        <w:t>u ra trong Dub System. B</w:t>
      </w:r>
      <w:r>
        <w:t>ạ</w:t>
      </w:r>
      <w:r>
        <w:t>n ch</w:t>
      </w:r>
      <w:r>
        <w:t>ọ</w:t>
      </w:r>
      <w:r>
        <w:t>n giao th</w:t>
      </w:r>
      <w:r>
        <w:t>ứ</w:t>
      </w:r>
      <w:r>
        <w:t>c thích h</w:t>
      </w:r>
      <w:r>
        <w:t>ợ</w:t>
      </w:r>
      <w:r>
        <w:t>p trong trư</w:t>
      </w:r>
      <w:r>
        <w:t>ờ</w:t>
      </w:r>
      <w:r>
        <w:t>ng Stream Type và ch</w:t>
      </w:r>
      <w:r>
        <w:t>ọ</w:t>
      </w:r>
      <w:r>
        <w:t>n các ngôn ng</w:t>
      </w:r>
      <w:r>
        <w:t>ữ</w:t>
      </w:r>
      <w:r>
        <w:t xml:space="preserve"> m</w:t>
      </w:r>
      <w:r>
        <w:t>ụ</w:t>
      </w:r>
      <w:r>
        <w:t>c tiêu trong trư</w:t>
      </w:r>
      <w:r>
        <w:t>ờ</w:t>
      </w:r>
      <w:r>
        <w:t>ng Languages đ</w:t>
      </w:r>
      <w:r>
        <w:t>ể</w:t>
      </w:r>
      <w:r>
        <w:t xml:space="preserve"> l</w:t>
      </w:r>
      <w:r>
        <w:t>ồ</w:t>
      </w:r>
      <w:r>
        <w:t xml:space="preserve">ng </w:t>
      </w:r>
      <w:proofErr w:type="spellStart"/>
      <w:r>
        <w:t>ti</w:t>
      </w:r>
      <w:r>
        <w:t>ế</w:t>
      </w:r>
      <w:r>
        <w:t>ng</w:t>
      </w:r>
      <w:proofErr w:type="spellEnd"/>
      <w:r>
        <w:t xml:space="preserve"> </w:t>
      </w:r>
      <w:proofErr w:type="spellStart"/>
      <w:r>
        <w:t>ho</w:t>
      </w:r>
      <w:r>
        <w:t>ặ</w:t>
      </w:r>
      <w:r>
        <w:t>c</w:t>
      </w:r>
      <w:proofErr w:type="spellEnd"/>
      <w:r>
        <w:t xml:space="preserve"> </w:t>
      </w:r>
      <w:proofErr w:type="spellStart"/>
      <w:r>
        <w:t>d</w:t>
      </w:r>
      <w:r>
        <w:t>ị</w:t>
      </w:r>
      <w:r>
        <w:t>ch</w:t>
      </w:r>
      <w:proofErr w:type="spellEnd"/>
      <w:r>
        <w:t xml:space="preserve"> </w:t>
      </w:r>
      <w:proofErr w:type="spellStart"/>
      <w:r>
        <w:t>thu</w:t>
      </w:r>
      <w:r>
        <w:t>ậ</w:t>
      </w:r>
      <w:r>
        <w:t>t</w:t>
      </w:r>
      <w:proofErr w:type="spellEnd"/>
      <w:r>
        <w:t>.</w:t>
      </w:r>
    </w:p>
    <w:p w:rsidR="009F5F88" w:rsidRDefault="009F5F88">
      <w:r>
        <w:rPr>
          <w:noProof/>
        </w:rPr>
        <w:lastRenderedPageBreak/>
        <w:drawing>
          <wp:inline distT="0" distB="0" distL="0" distR="0">
            <wp:extent cx="5486400" cy="2747037"/>
            <wp:effectExtent l="0" t="0" r="0" b="0"/>
            <wp:docPr id="4" name="Picture 4" descr="A screenshot of CAMB.AI's output configuration panel, displaying various settings for stream outputs including Stream Type, Language, URL, and Stream ID, allowing users to define how the processed stream will be deliv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CAMB.AI's output configuration panel, displaying various settings for stream outputs including Stream Type, Language, URL, and Stream ID, allowing users to define how the processed stream will be deliver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47037"/>
                    </a:xfrm>
                    <a:prstGeom prst="rect">
                      <a:avLst/>
                    </a:prstGeom>
                    <a:noFill/>
                    <a:ln>
                      <a:noFill/>
                    </a:ln>
                  </pic:spPr>
                </pic:pic>
              </a:graphicData>
            </a:graphic>
          </wp:inline>
        </w:drawing>
      </w:r>
    </w:p>
    <w:p w:rsidR="00091589" w:rsidRDefault="00036C1F">
      <w:r>
        <w:t>Hình 4: Đ</w:t>
      </w:r>
      <w:r>
        <w:t>ầ</w:t>
      </w:r>
      <w:r>
        <w:t xml:space="preserve">u </w:t>
      </w:r>
      <w:r>
        <w:t>ra lu</w:t>
      </w:r>
      <w:r>
        <w:t>ồ</w:t>
      </w:r>
      <w:r>
        <w:t>ng CAMB.AI Dub System.</w:t>
      </w:r>
    </w:p>
    <w:p w:rsidR="00091589" w:rsidRDefault="00036C1F">
      <w:r>
        <w:t>Sau khi c</w:t>
      </w:r>
      <w:r>
        <w:t>ấ</w:t>
      </w:r>
      <w:r>
        <w:t>u hình các tham s</w:t>
      </w:r>
      <w:r>
        <w:t>ố</w:t>
      </w:r>
      <w:r>
        <w:t xml:space="preserve"> đ</w:t>
      </w:r>
      <w:r>
        <w:t>ầ</w:t>
      </w:r>
      <w:r>
        <w:t>u vào đ</w:t>
      </w:r>
      <w:r>
        <w:t>ầ</w:t>
      </w:r>
      <w:r>
        <w:t>u ra, kh</w:t>
      </w:r>
      <w:r>
        <w:t>ở</w:t>
      </w:r>
      <w:r>
        <w:t>i t</w:t>
      </w:r>
      <w:r>
        <w:t>ạ</w:t>
      </w:r>
      <w:r>
        <w:t>o lu</w:t>
      </w:r>
      <w:r>
        <w:t>ồ</w:t>
      </w:r>
      <w:r>
        <w:t>ng c</w:t>
      </w:r>
      <w:r>
        <w:t>ủ</w:t>
      </w:r>
      <w:r>
        <w:t>a b</w:t>
      </w:r>
      <w:r>
        <w:t>ạ</w:t>
      </w:r>
      <w:r>
        <w:t>n b</w:t>
      </w:r>
      <w:r>
        <w:t>ằ</w:t>
      </w:r>
      <w:r>
        <w:t>ng cách ch</w:t>
      </w:r>
      <w:r>
        <w:t>ọ</w:t>
      </w:r>
      <w:r>
        <w:t>n Start Stream. T</w:t>
      </w:r>
      <w:r>
        <w:t>ạ</w:t>
      </w:r>
      <w:r>
        <w:t>i th</w:t>
      </w:r>
      <w:r>
        <w:t>ờ</w:t>
      </w:r>
      <w:r>
        <w:t>i đi</w:t>
      </w:r>
      <w:r>
        <w:t>ể</w:t>
      </w:r>
      <w:r>
        <w:t>m này, lu</w:t>
      </w:r>
      <w:r>
        <w:t>ồ</w:t>
      </w:r>
      <w:r>
        <w:t>ng c</w:t>
      </w:r>
      <w:r>
        <w:t>ủ</w:t>
      </w:r>
      <w:r>
        <w:t>a b</w:t>
      </w:r>
      <w:r>
        <w:t>ạ</w:t>
      </w:r>
      <w:r>
        <w:t>n đư</w:t>
      </w:r>
      <w:r>
        <w:t>ợ</w:t>
      </w:r>
      <w:r>
        <w:t>c tăng cư</w:t>
      </w:r>
      <w:r>
        <w:t>ờ</w:t>
      </w:r>
      <w:r>
        <w:t>ng v</w:t>
      </w:r>
      <w:r>
        <w:t>ớ</w:t>
      </w:r>
      <w:r>
        <w:t>i âm thanh l</w:t>
      </w:r>
      <w:r>
        <w:t>ồ</w:t>
      </w:r>
      <w:r>
        <w:t>ng ti</w:t>
      </w:r>
      <w:r>
        <w:t>ế</w:t>
      </w:r>
      <w:r>
        <w:t>ng đư</w:t>
      </w:r>
      <w:r>
        <w:t>ợ</w:t>
      </w:r>
      <w:r>
        <w:t>c t</w:t>
      </w:r>
      <w:r>
        <w:t>ạ</w:t>
      </w:r>
      <w:r>
        <w:t>o b</w:t>
      </w:r>
      <w:r>
        <w:t>ở</w:t>
      </w:r>
      <w:r>
        <w:t>i AI và đư</w:t>
      </w:r>
      <w:r>
        <w:t>ợ</w:t>
      </w:r>
      <w:r>
        <w:t>c tích h</w:t>
      </w:r>
      <w:r>
        <w:t>ợ</w:t>
      </w:r>
      <w:r>
        <w:t>p li</w:t>
      </w:r>
      <w:r>
        <w:t>ề</w:t>
      </w:r>
      <w:r>
        <w:t>n m</w:t>
      </w:r>
      <w:r>
        <w:t>ạ</w:t>
      </w:r>
      <w:r>
        <w:t xml:space="preserve">ch vào quy trình </w:t>
      </w:r>
      <w:r>
        <w:t>làm vi</w:t>
      </w:r>
      <w:r>
        <w:t>ệ</w:t>
      </w:r>
      <w:r>
        <w:t>c phát tr</w:t>
      </w:r>
      <w:r>
        <w:t>ự</w:t>
      </w:r>
      <w:r>
        <w:t>c ti</w:t>
      </w:r>
      <w:r>
        <w:t>ế</w:t>
      </w:r>
      <w:r>
        <w:t>p. Tham kh</w:t>
      </w:r>
      <w:r>
        <w:t>ả</w:t>
      </w:r>
      <w:r>
        <w:t>o hư</w:t>
      </w:r>
      <w:r>
        <w:t>ớ</w:t>
      </w:r>
      <w:r>
        <w:t>ng d</w:t>
      </w:r>
      <w:r>
        <w:t>ẫ</w:t>
      </w:r>
      <w:r>
        <w:t>n ngư</w:t>
      </w:r>
      <w:r>
        <w:t>ờ</w:t>
      </w:r>
      <w:r>
        <w:t>i dùng MediaLive Input settings—Audio selectors đ</w:t>
      </w:r>
      <w:r>
        <w:t>ể</w:t>
      </w:r>
      <w:r>
        <w:t xml:space="preserve"> c</w:t>
      </w:r>
      <w:r>
        <w:t>ấ</w:t>
      </w:r>
      <w:r>
        <w:t>u hình MediaLive s</w:t>
      </w:r>
      <w:r>
        <w:t>ử</w:t>
      </w:r>
      <w:r>
        <w:t xml:space="preserve"> d</w:t>
      </w:r>
      <w:r>
        <w:t>ụ</w:t>
      </w:r>
      <w:r>
        <w:t>ng đúng track.</w:t>
      </w:r>
    </w:p>
    <w:p w:rsidR="00091589" w:rsidRPr="009F5F88" w:rsidRDefault="00036C1F">
      <w:pPr>
        <w:rPr>
          <w:b/>
        </w:rPr>
      </w:pPr>
      <w:r w:rsidRPr="009F5F88">
        <w:rPr>
          <w:b/>
        </w:rPr>
        <w:t>K</w:t>
      </w:r>
      <w:r w:rsidRPr="009F5F88">
        <w:rPr>
          <w:b/>
        </w:rPr>
        <w:t>ế</w:t>
      </w:r>
      <w:r w:rsidRPr="009F5F88">
        <w:rPr>
          <w:b/>
        </w:rPr>
        <w:t>t lu</w:t>
      </w:r>
      <w:r w:rsidRPr="009F5F88">
        <w:rPr>
          <w:b/>
        </w:rPr>
        <w:t>ậ</w:t>
      </w:r>
      <w:r w:rsidRPr="009F5F88">
        <w:rPr>
          <w:b/>
        </w:rPr>
        <w:t>n</w:t>
      </w:r>
    </w:p>
    <w:p w:rsidR="00091589" w:rsidRDefault="00036C1F">
      <w:r>
        <w:t>Bài vi</w:t>
      </w:r>
      <w:r>
        <w:t>ế</w:t>
      </w:r>
      <w:r>
        <w:t>t này mô t</w:t>
      </w:r>
      <w:r>
        <w:t>ả</w:t>
      </w:r>
      <w:r>
        <w:t xml:space="preserve"> cách k</w:t>
      </w:r>
      <w:r>
        <w:t>ế</w:t>
      </w:r>
      <w:r>
        <w:t>t h</w:t>
      </w:r>
      <w:r>
        <w:t>ợ</w:t>
      </w:r>
      <w:r>
        <w:t>p công ngh</w:t>
      </w:r>
      <w:r>
        <w:t>ệ</w:t>
      </w:r>
      <w:r>
        <w:t xml:space="preserve"> l</w:t>
      </w:r>
      <w:r>
        <w:t>ồ</w:t>
      </w:r>
      <w:r>
        <w:t>ng ti</w:t>
      </w:r>
      <w:r>
        <w:t>ế</w:t>
      </w:r>
      <w:r>
        <w:t>ng AI, như CAMB.AI, vào quy trình làm vi</w:t>
      </w:r>
      <w:r>
        <w:t>ệ</w:t>
      </w:r>
      <w:r>
        <w:t>c phát tr</w:t>
      </w:r>
      <w:r>
        <w:t>ự</w:t>
      </w:r>
      <w:r>
        <w:t>c ti</w:t>
      </w:r>
      <w:r>
        <w:t>ế</w:t>
      </w:r>
      <w:r>
        <w:t>p.</w:t>
      </w:r>
      <w:r>
        <w:t xml:space="preserve"> Tích h</w:t>
      </w:r>
      <w:r>
        <w:t>ợ</w:t>
      </w:r>
      <w:r>
        <w:t>p này cho phép ngư</w:t>
      </w:r>
      <w:r>
        <w:t>ờ</w:t>
      </w:r>
      <w:r>
        <w:t>i dùng cung c</w:t>
      </w:r>
      <w:r>
        <w:t>ấ</w:t>
      </w:r>
      <w:r>
        <w:t>p phát tr</w:t>
      </w:r>
      <w:r>
        <w:t>ự</w:t>
      </w:r>
      <w:r>
        <w:t>c ti</w:t>
      </w:r>
      <w:r>
        <w:t>ế</w:t>
      </w:r>
      <w:r>
        <w:t>p đư</w:t>
      </w:r>
      <w:r>
        <w:t>ợ</w:t>
      </w:r>
      <w:r>
        <w:t>c b</w:t>
      </w:r>
      <w:r>
        <w:t>ả</w:t>
      </w:r>
      <w:r>
        <w:t>n đ</w:t>
      </w:r>
      <w:r>
        <w:t>ị</w:t>
      </w:r>
      <w:r>
        <w:t>a hóa l</w:t>
      </w:r>
      <w:r>
        <w:t>ồ</w:t>
      </w:r>
      <w:r>
        <w:t>ng ti</w:t>
      </w:r>
      <w:r>
        <w:t>ế</w:t>
      </w:r>
      <w:r>
        <w:t>ng AI cho khán gi</w:t>
      </w:r>
      <w:r>
        <w:t>ả</w:t>
      </w:r>
      <w:r>
        <w:t xml:space="preserve"> toàn c</w:t>
      </w:r>
      <w:r>
        <w:t>ầ</w:t>
      </w:r>
      <w:r>
        <w:t>u. Đ</w:t>
      </w:r>
      <w:r>
        <w:t>ể</w:t>
      </w:r>
      <w:r>
        <w:t xml:space="preserve"> tìm hi</w:t>
      </w:r>
      <w:r>
        <w:t>ể</w:t>
      </w:r>
      <w:r>
        <w:t>u thêm v</w:t>
      </w:r>
      <w:r>
        <w:t>ề</w:t>
      </w:r>
      <w:r>
        <w:t xml:space="preserve"> t</w:t>
      </w:r>
      <w:r>
        <w:t>ạ</w:t>
      </w:r>
      <w:r>
        <w:t>o m</w:t>
      </w:r>
      <w:r>
        <w:t>ộ</w:t>
      </w:r>
      <w:r>
        <w:t>t s</w:t>
      </w:r>
      <w:r>
        <w:t>ự</w:t>
      </w:r>
      <w:r>
        <w:t xml:space="preserve"> ki</w:t>
      </w:r>
      <w:r>
        <w:t>ệ</w:t>
      </w:r>
      <w:r>
        <w:t>n tr</w:t>
      </w:r>
      <w:r>
        <w:t>ự</w:t>
      </w:r>
      <w:r>
        <w:t>c ti</w:t>
      </w:r>
      <w:r>
        <w:t>ế</w:t>
      </w:r>
      <w:r>
        <w:t>p s</w:t>
      </w:r>
      <w:r>
        <w:t>ử</w:t>
      </w:r>
      <w:r>
        <w:t xml:space="preserve"> d</w:t>
      </w:r>
      <w:r>
        <w:t>ụ</w:t>
      </w:r>
      <w:r>
        <w:t>ng AWS, tham kh</w:t>
      </w:r>
      <w:r>
        <w:t>ả</w:t>
      </w:r>
      <w:r>
        <w:t>o gi</w:t>
      </w:r>
      <w:r>
        <w:t>ả</w:t>
      </w:r>
      <w:r>
        <w:t>i pháp Live Streaming on AWS c</w:t>
      </w:r>
      <w:r>
        <w:t>ủ</w:t>
      </w:r>
      <w:r>
        <w:t>a chúng tôi, giúp ki</w:t>
      </w:r>
      <w:r>
        <w:t>ế</w:t>
      </w:r>
      <w:r>
        <w:t>n trúc. N</w:t>
      </w:r>
      <w:r>
        <w:t>ế</w:t>
      </w:r>
      <w:r>
        <w:t>u b</w:t>
      </w:r>
      <w:r>
        <w:t>ạ</w:t>
      </w:r>
      <w:r>
        <w:t>n quan</w:t>
      </w:r>
      <w:r>
        <w:t xml:space="preserve"> tâm đ</w:t>
      </w:r>
      <w:r>
        <w:t>ế</w:t>
      </w:r>
      <w:r>
        <w:t>n vi</w:t>
      </w:r>
      <w:r>
        <w:t>ệ</w:t>
      </w:r>
      <w:r>
        <w:t>c b</w:t>
      </w:r>
      <w:r>
        <w:t>ắ</w:t>
      </w:r>
      <w:r>
        <w:t>t đ</w:t>
      </w:r>
      <w:r>
        <w:t>ầ</w:t>
      </w:r>
      <w:r>
        <w:t>u v</w:t>
      </w:r>
      <w:r>
        <w:t>ớ</w:t>
      </w:r>
      <w:r>
        <w:t>i AWS Media Services, hãy truy c</w:t>
      </w:r>
      <w:r>
        <w:t>ậ</w:t>
      </w:r>
      <w:r>
        <w:t>p trang s</w:t>
      </w:r>
      <w:r>
        <w:t>ả</w:t>
      </w:r>
      <w:r>
        <w:t>n ph</w:t>
      </w:r>
      <w:r>
        <w:t>ẩ</w:t>
      </w:r>
      <w:r>
        <w:t>m. Đ</w:t>
      </w:r>
      <w:r>
        <w:t>ố</w:t>
      </w:r>
      <w:r>
        <w:t>i v</w:t>
      </w:r>
      <w:r>
        <w:t>ớ</w:t>
      </w:r>
      <w:r>
        <w:t>i gi</w:t>
      </w:r>
      <w:r>
        <w:t>ả</w:t>
      </w:r>
      <w:r>
        <w:t>i pháp l</w:t>
      </w:r>
      <w:r>
        <w:t>ồ</w:t>
      </w:r>
      <w:r>
        <w:t>ng ti</w:t>
      </w:r>
      <w:r>
        <w:t>ế</w:t>
      </w:r>
      <w:r>
        <w:t>ng âm thanh c</w:t>
      </w:r>
      <w:r>
        <w:t>ủ</w:t>
      </w:r>
      <w:r>
        <w:t>a CAMB.AI, hãy truy c</w:t>
      </w:r>
      <w:r>
        <w:t>ậ</w:t>
      </w:r>
      <w:r>
        <w:t>p CAMB.AI.</w:t>
      </w:r>
    </w:p>
    <w:p w:rsidR="00091589" w:rsidRDefault="00036C1F">
      <w:r>
        <w:t>──────────────────────────────────────────────────</w:t>
      </w:r>
    </w:p>
    <w:p w:rsidR="00091589" w:rsidRDefault="00036C1F">
      <w:pPr>
        <w:pStyle w:val="Heading2"/>
      </w:pPr>
      <w:r>
        <w:t>📖</w:t>
      </w:r>
      <w:r>
        <w:t xml:space="preserve"> Glossary - Thu</w:t>
      </w:r>
      <w:r>
        <w:t>ậ</w:t>
      </w:r>
      <w:r>
        <w:t>t ng</w:t>
      </w:r>
      <w:r>
        <w:t>ữ</w:t>
      </w:r>
    </w:p>
    <w:tbl>
      <w:tblPr>
        <w:tblStyle w:val="TableGrid"/>
        <w:tblW w:w="0" w:type="auto"/>
        <w:tblLook w:val="04A0" w:firstRow="1" w:lastRow="0" w:firstColumn="1" w:lastColumn="0" w:noHBand="0" w:noVBand="1"/>
      </w:tblPr>
      <w:tblGrid>
        <w:gridCol w:w="2880"/>
        <w:gridCol w:w="2880"/>
        <w:gridCol w:w="2880"/>
      </w:tblGrid>
      <w:tr w:rsidR="00091589">
        <w:tc>
          <w:tcPr>
            <w:tcW w:w="2880" w:type="dxa"/>
          </w:tcPr>
          <w:p w:rsidR="00091589" w:rsidRDefault="00036C1F">
            <w:r>
              <w:t>English</w:t>
            </w:r>
          </w:p>
        </w:tc>
        <w:tc>
          <w:tcPr>
            <w:tcW w:w="2880" w:type="dxa"/>
          </w:tcPr>
          <w:p w:rsidR="00091589" w:rsidRDefault="00036C1F">
            <w:r>
              <w:t>Ti</w:t>
            </w:r>
            <w:r>
              <w:t>ế</w:t>
            </w:r>
            <w:r>
              <w:t>ng Vi</w:t>
            </w:r>
            <w:r>
              <w:t>ệ</w:t>
            </w:r>
            <w:r>
              <w:t>t</w:t>
            </w:r>
          </w:p>
        </w:tc>
        <w:tc>
          <w:tcPr>
            <w:tcW w:w="2880" w:type="dxa"/>
          </w:tcPr>
          <w:p w:rsidR="00091589" w:rsidRDefault="00036C1F">
            <w:r>
              <w:t>Đ</w:t>
            </w:r>
            <w:r>
              <w:t>ị</w:t>
            </w:r>
            <w:r>
              <w:t>nh nghĩa</w:t>
            </w:r>
          </w:p>
        </w:tc>
      </w:tr>
      <w:tr w:rsidR="00091589">
        <w:tc>
          <w:tcPr>
            <w:tcW w:w="2880" w:type="dxa"/>
          </w:tcPr>
          <w:p w:rsidR="00091589" w:rsidRDefault="00036C1F">
            <w:r>
              <w:t>Au</w:t>
            </w:r>
            <w:r>
              <w:t>to Scaling</w:t>
            </w:r>
          </w:p>
        </w:tc>
        <w:tc>
          <w:tcPr>
            <w:tcW w:w="2880" w:type="dxa"/>
          </w:tcPr>
          <w:p w:rsidR="00091589" w:rsidRDefault="00036C1F">
            <w:r>
              <w:t>T</w:t>
            </w:r>
            <w:r>
              <w:t>ự</w:t>
            </w:r>
            <w:r>
              <w:t xml:space="preserve"> đ</w:t>
            </w:r>
            <w:r>
              <w:t>ộ</w:t>
            </w:r>
            <w:r>
              <w:t>ng m</w:t>
            </w:r>
            <w:r>
              <w:t>ở</w:t>
            </w:r>
            <w:r>
              <w:t xml:space="preserve"> r</w:t>
            </w:r>
            <w:r>
              <w:t>ộ</w:t>
            </w:r>
            <w:r>
              <w:t>ng quy mô</w:t>
            </w:r>
          </w:p>
        </w:tc>
        <w:tc>
          <w:tcPr>
            <w:tcW w:w="2880" w:type="dxa"/>
          </w:tcPr>
          <w:p w:rsidR="00091589" w:rsidRDefault="00036C1F">
            <w:r>
              <w:t>Kh</w:t>
            </w:r>
            <w:r>
              <w:t>ả</w:t>
            </w:r>
            <w:r>
              <w:t xml:space="preserve"> năng t</w:t>
            </w:r>
            <w:r>
              <w:t>ự</w:t>
            </w:r>
            <w:r>
              <w:t xml:space="preserve"> đ</w:t>
            </w:r>
            <w:r>
              <w:t>ộ</w:t>
            </w:r>
            <w:r>
              <w:t>ng tăng/gi</w:t>
            </w:r>
            <w:r>
              <w:t>ả</w:t>
            </w:r>
            <w:r>
              <w:t>m resources d</w:t>
            </w:r>
            <w:r>
              <w:t>ự</w:t>
            </w:r>
            <w:r>
              <w:t>a trên demand</w:t>
            </w:r>
          </w:p>
        </w:tc>
      </w:tr>
      <w:tr w:rsidR="00091589">
        <w:tc>
          <w:tcPr>
            <w:tcW w:w="2880" w:type="dxa"/>
          </w:tcPr>
          <w:p w:rsidR="00091589" w:rsidRDefault="00036C1F">
            <w:r>
              <w:t>Load Balancer</w:t>
            </w:r>
          </w:p>
        </w:tc>
        <w:tc>
          <w:tcPr>
            <w:tcW w:w="2880" w:type="dxa"/>
          </w:tcPr>
          <w:p w:rsidR="00091589" w:rsidRDefault="00036C1F">
            <w:r>
              <w:t>B</w:t>
            </w:r>
            <w:r>
              <w:t>ộ</w:t>
            </w:r>
            <w:r>
              <w:t xml:space="preserve"> cân b</w:t>
            </w:r>
            <w:r>
              <w:t>ằ</w:t>
            </w:r>
            <w:r>
              <w:t>ng t</w:t>
            </w:r>
            <w:r>
              <w:t>ả</w:t>
            </w:r>
            <w:r>
              <w:t>i</w:t>
            </w:r>
          </w:p>
        </w:tc>
        <w:tc>
          <w:tcPr>
            <w:tcW w:w="2880" w:type="dxa"/>
          </w:tcPr>
          <w:p w:rsidR="00091589" w:rsidRDefault="00036C1F">
            <w:r>
              <w:t>Phân ph</w:t>
            </w:r>
            <w:r>
              <w:t>ố</w:t>
            </w:r>
            <w:r>
              <w:t>i traffic đ</w:t>
            </w:r>
            <w:r>
              <w:t>ế</w:t>
            </w:r>
            <w:r>
              <w:t>n multiple servers</w:t>
            </w:r>
          </w:p>
        </w:tc>
      </w:tr>
      <w:tr w:rsidR="00091589">
        <w:tc>
          <w:tcPr>
            <w:tcW w:w="2880" w:type="dxa"/>
          </w:tcPr>
          <w:p w:rsidR="00091589" w:rsidRDefault="00036C1F">
            <w:r>
              <w:t>Microservices</w:t>
            </w:r>
          </w:p>
        </w:tc>
        <w:tc>
          <w:tcPr>
            <w:tcW w:w="2880" w:type="dxa"/>
          </w:tcPr>
          <w:p w:rsidR="00091589" w:rsidRDefault="00036C1F">
            <w:r>
              <w:t>Ki</w:t>
            </w:r>
            <w:r>
              <w:t>ế</w:t>
            </w:r>
            <w:r>
              <w:t>n trúc microservices</w:t>
            </w:r>
          </w:p>
        </w:tc>
        <w:tc>
          <w:tcPr>
            <w:tcW w:w="2880" w:type="dxa"/>
          </w:tcPr>
          <w:p w:rsidR="00091589" w:rsidRDefault="00036C1F">
            <w:r>
              <w:t>Architectural pattern chia application thành small services</w:t>
            </w:r>
          </w:p>
        </w:tc>
      </w:tr>
    </w:tbl>
    <w:p w:rsidR="00091589" w:rsidRDefault="00036C1F">
      <w:pPr>
        <w:pStyle w:val="Heading2"/>
      </w:pPr>
      <w:r>
        <w:lastRenderedPageBreak/>
        <w:t>🔗</w:t>
      </w:r>
      <w:r>
        <w:t xml:space="preserve"> Tài li</w:t>
      </w:r>
      <w:r>
        <w:t>ệ</w:t>
      </w:r>
      <w:r>
        <w:t>u tham kh</w:t>
      </w:r>
      <w:r>
        <w:t>ả</w:t>
      </w:r>
      <w:r>
        <w:t>o</w:t>
      </w:r>
    </w:p>
    <w:p w:rsidR="00091589" w:rsidRDefault="00036C1F">
      <w:r>
        <w:rPr>
          <w:b/>
        </w:rPr>
        <w:t>Tài li</w:t>
      </w:r>
      <w:r>
        <w:rPr>
          <w:b/>
        </w:rPr>
        <w:t>ệ</w:t>
      </w:r>
      <w:r>
        <w:rPr>
          <w:b/>
        </w:rPr>
        <w:t>u g</w:t>
      </w:r>
      <w:r>
        <w:rPr>
          <w:b/>
        </w:rPr>
        <w:t>ố</w:t>
      </w:r>
      <w:r>
        <w:rPr>
          <w:b/>
        </w:rPr>
        <w:t>c</w:t>
      </w:r>
    </w:p>
    <w:p w:rsidR="00091589" w:rsidRDefault="00036C1F">
      <w:r>
        <w:t xml:space="preserve">• AWS Blog: </w:t>
      </w:r>
      <w:r w:rsidR="009F5F88" w:rsidRPr="009F5F88">
        <w:rPr>
          <w:u w:val="single"/>
        </w:rPr>
        <w:t>https://aws.amazon.com/vi/blogs/media/integrating-ai-based-audio-dubbing-into-live-streaming-with-aws-media-services-and-camb-ai/</w:t>
      </w:r>
    </w:p>
    <w:p w:rsidR="00091589" w:rsidRDefault="009F5F88" w:rsidP="009F5F88">
      <w:r>
        <w:t>• Related Articles</w:t>
      </w:r>
      <w:r w:rsidR="00036C1F">
        <w:t xml:space="preserve">: </w:t>
      </w:r>
      <w:r w:rsidRPr="009F5F88">
        <w:rPr>
          <w:u w:val="single"/>
        </w:rPr>
        <w:t>https://aws.amazon.com/vi/blogs/media/delivering-low-latency-captions-and-voice-translation-for-live-sports-news-and-ott-platforms-with-syncwords-aws/</w:t>
      </w:r>
    </w:p>
    <w:p w:rsidR="00091589" w:rsidRDefault="00036C1F">
      <w:r>
        <w:t>─</w:t>
      </w:r>
      <w:r>
        <w:t>─────────────────────────────────────────────────</w:t>
      </w:r>
    </w:p>
    <w:p w:rsidR="00091589" w:rsidRDefault="00036C1F">
      <w:pPr>
        <w:pStyle w:val="Heading2"/>
      </w:pPr>
      <w:r>
        <w:t>💬</w:t>
      </w:r>
      <w:r>
        <w:t xml:space="preserve"> Ghi chú c</w:t>
      </w:r>
      <w:r>
        <w:t>ủ</w:t>
      </w:r>
      <w:r>
        <w:t>a ngư</w:t>
      </w:r>
      <w:r>
        <w:t>ờ</w:t>
      </w:r>
      <w:r>
        <w:t>i d</w:t>
      </w:r>
      <w:r>
        <w:t>ị</w:t>
      </w:r>
      <w:r>
        <w:t>ch</w:t>
      </w:r>
    </w:p>
    <w:p w:rsidR="00091589" w:rsidRDefault="00036C1F">
      <w:r>
        <w:rPr>
          <w:b/>
        </w:rPr>
        <w:t>Challenges trong quá trình d</w:t>
      </w:r>
      <w:r>
        <w:rPr>
          <w:b/>
        </w:rPr>
        <w:t>ị</w:t>
      </w:r>
      <w:r>
        <w:rPr>
          <w:b/>
        </w:rPr>
        <w:t>ch</w:t>
      </w:r>
    </w:p>
    <w:p w:rsidR="00091589" w:rsidRDefault="00036C1F">
      <w:r>
        <w:t>• Technical Terms: Gi</w:t>
      </w:r>
      <w:r>
        <w:t>ữ</w:t>
      </w:r>
      <w:r>
        <w:t xml:space="preserve"> nguyên các thu</w:t>
      </w:r>
      <w:r>
        <w:t>ậ</w:t>
      </w:r>
      <w:r>
        <w:t>t ng</w:t>
      </w:r>
      <w:r>
        <w:t>ữ</w:t>
      </w:r>
      <w:r>
        <w:t xml:space="preserve"> AWS đ</w:t>
      </w:r>
      <w:r>
        <w:t>ể</w:t>
      </w:r>
      <w:r>
        <w:t xml:space="preserve"> đ</w:t>
      </w:r>
      <w:r>
        <w:t>ả</w:t>
      </w:r>
      <w:r>
        <w:t>m b</w:t>
      </w:r>
      <w:r>
        <w:t>ả</w:t>
      </w:r>
      <w:r>
        <w:t>o tính chính xác</w:t>
      </w:r>
    </w:p>
    <w:p w:rsidR="00091589" w:rsidRDefault="00036C1F">
      <w:r>
        <w:t>• Cultural Context: Đi</w:t>
      </w:r>
      <w:r>
        <w:t>ề</w:t>
      </w:r>
      <w:r>
        <w:t>u ch</w:t>
      </w:r>
      <w:r>
        <w:t>ỉ</w:t>
      </w:r>
      <w:r>
        <w:t>nh ví d</w:t>
      </w:r>
      <w:r>
        <w:t>ụ</w:t>
      </w:r>
      <w:r>
        <w:t xml:space="preserve"> cho phù h</w:t>
      </w:r>
      <w:r>
        <w:t>ợ</w:t>
      </w:r>
      <w:r>
        <w:t>p v</w:t>
      </w:r>
      <w:r>
        <w:t>ớ</w:t>
      </w:r>
      <w:r>
        <w:t>i b</w:t>
      </w:r>
      <w:r>
        <w:t>ố</w:t>
      </w:r>
      <w:r>
        <w:t>i c</w:t>
      </w:r>
      <w:r>
        <w:t>ả</w:t>
      </w:r>
      <w:r>
        <w:t>nh Vi</w:t>
      </w:r>
      <w:r>
        <w:t>ệ</w:t>
      </w:r>
      <w:r>
        <w:t>t Nam</w:t>
      </w:r>
    </w:p>
    <w:p w:rsidR="00091589" w:rsidRDefault="00036C1F">
      <w:r>
        <w:t xml:space="preserve">• </w:t>
      </w:r>
      <w:r>
        <w:t>Complex Concepts: Gi</w:t>
      </w:r>
      <w:r>
        <w:t>ả</w:t>
      </w:r>
      <w:r>
        <w:t>i thích rõ ràng các khái ni</w:t>
      </w:r>
      <w:r>
        <w:t>ệ</w:t>
      </w:r>
      <w:r>
        <w:t>m ph</w:t>
      </w:r>
      <w:r>
        <w:t>ứ</w:t>
      </w:r>
      <w:r>
        <w:t>c t</w:t>
      </w:r>
      <w:r>
        <w:t>ạ</w:t>
      </w:r>
      <w:r>
        <w:t>p</w:t>
      </w:r>
    </w:p>
    <w:p w:rsidR="00091589" w:rsidRDefault="00036C1F">
      <w:r>
        <w:rPr>
          <w:b/>
        </w:rPr>
        <w:t>Insights gained</w:t>
      </w:r>
    </w:p>
    <w:p w:rsidR="00091589" w:rsidRDefault="00036C1F">
      <w:r>
        <w:t>• Technical Learning: Hi</w:t>
      </w:r>
      <w:r>
        <w:t>ể</w:t>
      </w:r>
      <w:r>
        <w:t>u sâu hơn v</w:t>
      </w:r>
      <w:r>
        <w:t>ề</w:t>
      </w:r>
      <w:r>
        <w:t xml:space="preserve"> ki</w:t>
      </w:r>
      <w:r>
        <w:t>ế</w:t>
      </w:r>
      <w:r>
        <w:t>n trúc AWS và best practices</w:t>
      </w:r>
    </w:p>
    <w:p w:rsidR="00091589" w:rsidRDefault="00036C1F">
      <w:r>
        <w:t>• Language Skills: C</w:t>
      </w:r>
      <w:r>
        <w:t>ả</w:t>
      </w:r>
      <w:r>
        <w:t>i thi</w:t>
      </w:r>
      <w:r>
        <w:t>ệ</w:t>
      </w:r>
      <w:r>
        <w:t>n k</w:t>
      </w:r>
      <w:r>
        <w:t>ỹ</w:t>
      </w:r>
      <w:r>
        <w:t xml:space="preserve"> năng d</w:t>
      </w:r>
      <w:r>
        <w:t>ị</w:t>
      </w:r>
      <w:r>
        <w:t>ch thu</w:t>
      </w:r>
      <w:r>
        <w:t>ậ</w:t>
      </w:r>
      <w:r>
        <w:t>t k</w:t>
      </w:r>
      <w:r>
        <w:t>ỹ</w:t>
      </w:r>
      <w:r>
        <w:t xml:space="preserve"> thu</w:t>
      </w:r>
      <w:r>
        <w:t>ậ</w:t>
      </w:r>
      <w:r>
        <w:t>t</w:t>
      </w:r>
    </w:p>
    <w:p w:rsidR="00091589" w:rsidRDefault="00036C1F">
      <w:r>
        <w:t>• Industry Knowledge: N</w:t>
      </w:r>
      <w:r>
        <w:t>ắ</w:t>
      </w:r>
      <w:r>
        <w:t>m b</w:t>
      </w:r>
      <w:r>
        <w:t>ắ</w:t>
      </w:r>
      <w:r>
        <w:t>t xu hư</w:t>
      </w:r>
      <w:r>
        <w:t>ớ</w:t>
      </w:r>
      <w:r>
        <w:t>ng công ngh</w:t>
      </w:r>
      <w:r>
        <w:t>ệ</w:t>
      </w:r>
      <w:r>
        <w:t xml:space="preserve"> m</w:t>
      </w:r>
      <w:r>
        <w:t>ớ</w:t>
      </w:r>
      <w:r>
        <w:t>i</w:t>
      </w:r>
    </w:p>
    <w:p w:rsidR="00091589" w:rsidRDefault="00036C1F">
      <w:r>
        <w:t>──────────────────────────────────────────────────</w:t>
      </w:r>
    </w:p>
    <w:p w:rsidR="009F5F88" w:rsidRDefault="009F5F88" w:rsidP="009F5F88">
      <w:pPr>
        <w:pStyle w:val="Heading2"/>
      </w:pPr>
      <w:r>
        <w:rPr>
          <w:rFonts w:ascii="Segoe UI Emoji" w:hAnsi="Segoe UI Emoji" w:cs="Segoe UI Emoji"/>
        </w:rPr>
        <w:t>🤝</w:t>
      </w:r>
      <w:r>
        <w:t xml:space="preserve"> </w:t>
      </w:r>
      <w:proofErr w:type="spellStart"/>
      <w:r>
        <w:t>Đóng</w:t>
      </w:r>
      <w:proofErr w:type="spellEnd"/>
      <w:r>
        <w:t xml:space="preserve"> </w:t>
      </w:r>
      <w:proofErr w:type="spellStart"/>
      <w:r>
        <w:t>góp</w:t>
      </w:r>
      <w:proofErr w:type="spellEnd"/>
      <w:r>
        <w:t xml:space="preserve"> </w:t>
      </w:r>
      <w:proofErr w:type="spellStart"/>
      <w:r>
        <w:t>và</w:t>
      </w:r>
      <w:proofErr w:type="spellEnd"/>
      <w:r>
        <w:t xml:space="preserve"> Feedback</w:t>
      </w:r>
    </w:p>
    <w:p w:rsidR="009F5F88" w:rsidRDefault="009F5F88" w:rsidP="009F5F88">
      <w:proofErr w:type="spellStart"/>
      <w:r>
        <w:t>Bài</w:t>
      </w:r>
      <w:proofErr w:type="spellEnd"/>
      <w:r>
        <w:t xml:space="preserve"> </w:t>
      </w:r>
      <w:proofErr w:type="spellStart"/>
      <w:r>
        <w:t>dịch</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khuôn</w:t>
      </w:r>
      <w:proofErr w:type="spellEnd"/>
      <w:r>
        <w:t xml:space="preserve"> </w:t>
      </w:r>
      <w:proofErr w:type="spellStart"/>
      <w:r>
        <w:t>khổ</w:t>
      </w:r>
      <w:proofErr w:type="spellEnd"/>
      <w:r>
        <w:t xml:space="preserve"> FCJ Internship Program.</w:t>
      </w:r>
    </w:p>
    <w:p w:rsidR="009F5F88" w:rsidRDefault="009F5F88" w:rsidP="009F5F88">
      <w:r>
        <w:rPr>
          <w:rFonts w:ascii="Segoe UI Emoji" w:hAnsi="Segoe UI Emoji" w:cs="Segoe UI Emoji"/>
          <w:b/>
        </w:rPr>
        <w:t>📧</w:t>
      </w:r>
      <w:r>
        <w:rPr>
          <w:b/>
        </w:rPr>
        <w:t xml:space="preserve"> </w:t>
      </w:r>
      <w:proofErr w:type="spellStart"/>
      <w:r>
        <w:rPr>
          <w:b/>
        </w:rPr>
        <w:t>Liên</w:t>
      </w:r>
      <w:proofErr w:type="spellEnd"/>
      <w:r>
        <w:rPr>
          <w:b/>
        </w:rPr>
        <w:t xml:space="preserve"> </w:t>
      </w:r>
      <w:proofErr w:type="spellStart"/>
      <w:r>
        <w:rPr>
          <w:b/>
        </w:rPr>
        <w:t>hệ</w:t>
      </w:r>
      <w:proofErr w:type="spellEnd"/>
      <w:r>
        <w:rPr>
          <w:b/>
        </w:rPr>
        <w:t xml:space="preserve">: </w:t>
      </w:r>
      <w:r>
        <w:t>ngqbinh456@gmail.com.</w:t>
      </w:r>
      <w:r>
        <w:br/>
      </w:r>
      <w:r>
        <w:rPr>
          <w:rFonts w:ascii="Segoe UI Emoji" w:hAnsi="Segoe UI Emoji" w:cs="Segoe UI Emoji"/>
          <w:b/>
        </w:rPr>
        <w:t>💬</w:t>
      </w:r>
      <w:r>
        <w:rPr>
          <w:b/>
        </w:rPr>
        <w:t xml:space="preserve"> Feedback: </w:t>
      </w:r>
      <w:proofErr w:type="spellStart"/>
      <w:r>
        <w:t>Mọi</w:t>
      </w:r>
      <w:proofErr w:type="spellEnd"/>
      <w:r>
        <w:t xml:space="preserve"> </w:t>
      </w:r>
      <w:proofErr w:type="spellStart"/>
      <w:r>
        <w:t>góp</w:t>
      </w:r>
      <w:proofErr w:type="spellEnd"/>
      <w:r>
        <w:t xml:space="preserve"> ý </w:t>
      </w:r>
      <w:proofErr w:type="spellStart"/>
      <w:r>
        <w:t>để</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dịch</w:t>
      </w:r>
      <w:proofErr w:type="spellEnd"/>
      <w:r>
        <w:t xml:space="preserve"> </w:t>
      </w:r>
      <w:proofErr w:type="spellStart"/>
      <w:r>
        <w:t>thuật</w:t>
      </w:r>
      <w:proofErr w:type="spellEnd"/>
      <w:r>
        <w:t xml:space="preserve"> </w:t>
      </w:r>
      <w:proofErr w:type="spellStart"/>
      <w:r>
        <w:t>xin</w:t>
      </w:r>
      <w:proofErr w:type="spellEnd"/>
      <w:r>
        <w:t xml:space="preserve"> </w:t>
      </w:r>
      <w:proofErr w:type="spellStart"/>
      <w:r>
        <w:t>gửi</w:t>
      </w:r>
      <w:proofErr w:type="spellEnd"/>
      <w:r>
        <w:t xml:space="preserve"> </w:t>
      </w:r>
      <w:proofErr w:type="spellStart"/>
      <w:r>
        <w:t>về</w:t>
      </w:r>
      <w:proofErr w:type="spellEnd"/>
      <w:r>
        <w:t xml:space="preserve"> email </w:t>
      </w:r>
      <w:proofErr w:type="spellStart"/>
      <w:r>
        <w:t>trên</w:t>
      </w:r>
      <w:proofErr w:type="spellEnd"/>
      <w:r>
        <w:br/>
      </w:r>
      <w:r>
        <w:rPr>
          <w:rFonts w:ascii="Segoe UI Emoji" w:hAnsi="Segoe UI Emoji" w:cs="Segoe UI Emoji"/>
          <w:b/>
        </w:rPr>
        <w:t>🔄</w:t>
      </w:r>
      <w:r>
        <w:rPr>
          <w:b/>
        </w:rPr>
        <w:t xml:space="preserve"> Updates: </w:t>
      </w:r>
      <w:proofErr w:type="spellStart"/>
      <w:r>
        <w:t>Bài</w:t>
      </w:r>
      <w:proofErr w:type="spellEnd"/>
      <w:r>
        <w:t xml:space="preserve"> </w:t>
      </w:r>
      <w:proofErr w:type="spellStart"/>
      <w:r>
        <w:t>dịch</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dựa</w:t>
      </w:r>
      <w:proofErr w:type="spellEnd"/>
      <w:r>
        <w:t xml:space="preserve"> </w:t>
      </w:r>
      <w:proofErr w:type="spellStart"/>
      <w:r>
        <w:t>trên</w:t>
      </w:r>
      <w:proofErr w:type="spellEnd"/>
      <w:r>
        <w:t xml:space="preserve"> feedback </w:t>
      </w:r>
      <w:proofErr w:type="spellStart"/>
      <w:r>
        <w:t>từ</w:t>
      </w:r>
      <w:proofErr w:type="spellEnd"/>
      <w:r>
        <w:t xml:space="preserve"> </w:t>
      </w:r>
      <w:proofErr w:type="spellStart"/>
      <w:r>
        <w:t>cộng</w:t>
      </w:r>
      <w:proofErr w:type="spellEnd"/>
      <w:r>
        <w:t xml:space="preserve"> </w:t>
      </w:r>
      <w:proofErr w:type="spellStart"/>
      <w:r>
        <w:t>đồng</w:t>
      </w:r>
      <w:proofErr w:type="spellEnd"/>
    </w:p>
    <w:p w:rsidR="009F5F88" w:rsidRDefault="009F5F88" w:rsidP="009F5F88">
      <w:r>
        <w:t>──────────────────────────────────────────────────</w:t>
      </w:r>
    </w:p>
    <w:p w:rsidR="009F5F88" w:rsidRDefault="009F5F88" w:rsidP="009F5F88">
      <w:pPr>
        <w:jc w:val="center"/>
      </w:pPr>
      <w:r>
        <w:t xml:space="preserve">© 2024 - </w:t>
      </w:r>
      <w:proofErr w:type="spellStart"/>
      <w:r>
        <w:t>Bản</w:t>
      </w:r>
      <w:proofErr w:type="spellEnd"/>
      <w:r>
        <w:t xml:space="preserve"> </w:t>
      </w:r>
      <w:proofErr w:type="spellStart"/>
      <w:r>
        <w:t>dịch</w:t>
      </w:r>
      <w:proofErr w:type="spellEnd"/>
      <w:r>
        <w:t xml:space="preserve"> </w:t>
      </w:r>
      <w:proofErr w:type="spellStart"/>
      <w:r>
        <w:t>thuộc</w:t>
      </w:r>
      <w:proofErr w:type="spellEnd"/>
      <w:r>
        <w:t xml:space="preserve"> </w:t>
      </w:r>
      <w:proofErr w:type="spellStart"/>
      <w:r>
        <w:t>về</w:t>
      </w:r>
      <w:proofErr w:type="spellEnd"/>
      <w:r>
        <w:t xml:space="preserve"> </w:t>
      </w:r>
      <w:proofErr w:type="spellStart"/>
      <w:r>
        <w:t>Nguyễn</w:t>
      </w:r>
      <w:proofErr w:type="spellEnd"/>
      <w:r>
        <w:t xml:space="preserve"> Quang </w:t>
      </w:r>
      <w:proofErr w:type="spellStart"/>
      <w:r>
        <w:t>Bình</w:t>
      </w:r>
      <w:proofErr w:type="spellEnd"/>
      <w:r>
        <w:t xml:space="preserve">. </w:t>
      </w:r>
      <w:proofErr w:type="spellStart"/>
      <w:r>
        <w:t>Vui</w:t>
      </w:r>
      <w:proofErr w:type="spellEnd"/>
      <w:r>
        <w:t xml:space="preserve"> </w:t>
      </w:r>
      <w:proofErr w:type="spellStart"/>
      <w:r>
        <w:t>lòng</w:t>
      </w:r>
      <w:proofErr w:type="spellEnd"/>
      <w:r>
        <w:t xml:space="preserve"> credit </w:t>
      </w:r>
      <w:proofErr w:type="spellStart"/>
      <w:r>
        <w:t>khi</w:t>
      </w:r>
      <w:proofErr w:type="spellEnd"/>
      <w:r>
        <w:t xml:space="preserve"> </w:t>
      </w:r>
      <w:proofErr w:type="spellStart"/>
      <w:r>
        <w:t>sử</w:t>
      </w:r>
      <w:proofErr w:type="spellEnd"/>
      <w:r>
        <w:t xml:space="preserve"> </w:t>
      </w:r>
      <w:proofErr w:type="spellStart"/>
      <w:r>
        <w:t>dụng</w:t>
      </w:r>
      <w:proofErr w:type="spellEnd"/>
      <w:r>
        <w:t>.</w:t>
      </w:r>
    </w:p>
    <w:p w:rsidR="00091589" w:rsidRDefault="00091589" w:rsidP="009F5F88">
      <w:pPr>
        <w:pStyle w:val="Heading2"/>
      </w:pPr>
    </w:p>
    <w:sectPr w:rsidR="000915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C1F"/>
    <w:rsid w:val="0006063C"/>
    <w:rsid w:val="00091589"/>
    <w:rsid w:val="0015074B"/>
    <w:rsid w:val="0029639D"/>
    <w:rsid w:val="00326F90"/>
    <w:rsid w:val="009F5F8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00BA3"/>
  <w14:defaultImageDpi w14:val="300"/>
  <w15:docId w15:val="{18862AF5-DD93-40E8-BFFE-51CD55F99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5FB71-9A19-450A-98D7-7EF2B646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ASUS</cp:lastModifiedBy>
  <cp:revision>3</cp:revision>
  <dcterms:created xsi:type="dcterms:W3CDTF">2013-12-23T23:15:00Z</dcterms:created>
  <dcterms:modified xsi:type="dcterms:W3CDTF">2025-07-10T02:51:00Z</dcterms:modified>
  <cp:category/>
</cp:coreProperties>
</file>