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D42" w:rsidRDefault="00B31428">
      <w:pPr>
        <w:pStyle w:val="Title"/>
        <w:jc w:val="center"/>
      </w:pPr>
      <w:r>
        <w:t>AI Có Trách Nhi</w:t>
      </w:r>
      <w:r>
        <w:t>ệ</w:t>
      </w:r>
      <w:r>
        <w:t>m: T</w:t>
      </w:r>
      <w:r>
        <w:t>ừ</w:t>
      </w:r>
      <w:r>
        <w:t xml:space="preserve"> Nguyên T</w:t>
      </w:r>
      <w:r>
        <w:t>ắ</w:t>
      </w:r>
      <w:r>
        <w:t>c Đ</w:t>
      </w:r>
      <w:r>
        <w:t>ế</w:t>
      </w:r>
      <w:r>
        <w:t>n S</w:t>
      </w:r>
      <w:r>
        <w:t>ả</w:t>
      </w:r>
      <w:r>
        <w:t>n Xu</w:t>
      </w:r>
      <w:r>
        <w:t>ấ</w:t>
      </w:r>
      <w:r>
        <w:t>t</w:t>
      </w:r>
    </w:p>
    <w:p w:rsidR="00960D42" w:rsidRDefault="00960D42"/>
    <w:p w:rsidR="00B31428" w:rsidRDefault="00B31428">
      <w:r>
        <w:rPr>
          <w:b/>
        </w:rPr>
        <w:t>📖</w:t>
      </w:r>
      <w:r>
        <w:rPr>
          <w:b/>
        </w:rPr>
        <w:t xml:space="preserve"> Bài vi</w:t>
      </w:r>
      <w:r>
        <w:rPr>
          <w:b/>
        </w:rPr>
        <w:t>ế</w:t>
      </w:r>
      <w:r>
        <w:rPr>
          <w:b/>
        </w:rPr>
        <w:t>t g</w:t>
      </w:r>
      <w:r>
        <w:rPr>
          <w:b/>
        </w:rPr>
        <w:t>ố</w:t>
      </w:r>
      <w:r>
        <w:rPr>
          <w:b/>
        </w:rPr>
        <w:t xml:space="preserve">c: </w:t>
      </w:r>
      <w:hyperlink r:id="rId6" w:history="1">
        <w:r w:rsidRPr="00B31428">
          <w:rPr>
            <w:rStyle w:val="Hyperlink"/>
            <w:color w:val="000000" w:themeColor="text1"/>
          </w:rPr>
          <w:t>https://aws.amazon.com/vi/blogs/enterprise-strategy/responsible-ai-from-principles-to-production/</w:t>
        </w:r>
      </w:hyperlink>
    </w:p>
    <w:p w:rsidR="00960D42" w:rsidRDefault="00B31428">
      <w:r>
        <w:rPr>
          <w:b/>
        </w:rPr>
        <w:t>👤</w:t>
      </w:r>
      <w:r>
        <w:rPr>
          <w:b/>
        </w:rPr>
        <w:t xml:space="preserve"> Tác gi</w:t>
      </w:r>
      <w:r>
        <w:rPr>
          <w:b/>
        </w:rPr>
        <w:t>ả</w:t>
      </w:r>
      <w:r>
        <w:rPr>
          <w:b/>
        </w:rPr>
        <w:t xml:space="preserve">: </w:t>
      </w:r>
      <w:r>
        <w:t>Helena Yin Koeppl</w:t>
      </w:r>
      <w:r>
        <w:br/>
      </w:r>
      <w:r>
        <w:rPr>
          <w:b/>
        </w:rPr>
        <w:t>📅</w:t>
      </w:r>
      <w:r>
        <w:rPr>
          <w:b/>
        </w:rPr>
        <w:t xml:space="preserve"> Ngày xu</w:t>
      </w:r>
      <w:r>
        <w:rPr>
          <w:b/>
        </w:rPr>
        <w:t>ấ</w:t>
      </w:r>
      <w:r>
        <w:rPr>
          <w:b/>
        </w:rPr>
        <w:t>t b</w:t>
      </w:r>
      <w:r>
        <w:rPr>
          <w:b/>
        </w:rPr>
        <w:t>ả</w:t>
      </w:r>
      <w:r>
        <w:rPr>
          <w:b/>
        </w:rPr>
        <w:t xml:space="preserve">n: </w:t>
      </w:r>
      <w:r>
        <w:t>24 tháng 6 năm 2025</w:t>
      </w:r>
      <w:r>
        <w:br/>
      </w:r>
      <w:r>
        <w:rPr>
          <w:b/>
        </w:rPr>
        <w:t>🌐</w:t>
      </w:r>
      <w:r>
        <w:rPr>
          <w:b/>
        </w:rPr>
        <w:t xml:space="preserve"> Ngu</w:t>
      </w:r>
      <w:r>
        <w:rPr>
          <w:b/>
        </w:rPr>
        <w:t>ồ</w:t>
      </w:r>
      <w:r>
        <w:rPr>
          <w:b/>
        </w:rPr>
        <w:t xml:space="preserve">n: </w:t>
      </w:r>
      <w:r>
        <w:t>AWS Blog</w:t>
      </w:r>
      <w:r>
        <w:br/>
      </w:r>
      <w:r>
        <w:rPr>
          <w:b/>
        </w:rPr>
        <w:t>👨</w:t>
      </w:r>
      <w:r>
        <w:rPr>
          <w:b/>
        </w:rPr>
        <w:t>‍</w:t>
      </w:r>
      <w:r>
        <w:rPr>
          <w:b/>
        </w:rPr>
        <w:t>💻</w:t>
      </w:r>
      <w:r>
        <w:rPr>
          <w:b/>
        </w:rPr>
        <w:t xml:space="preserve"> Ngư</w:t>
      </w:r>
      <w:r>
        <w:rPr>
          <w:b/>
        </w:rPr>
        <w:t>ờ</w:t>
      </w:r>
      <w:r>
        <w:rPr>
          <w:b/>
        </w:rPr>
        <w:t>i d</w:t>
      </w:r>
      <w:r>
        <w:rPr>
          <w:b/>
        </w:rPr>
        <w:t>ị</w:t>
      </w:r>
      <w:r>
        <w:rPr>
          <w:b/>
        </w:rPr>
        <w:t xml:space="preserve">ch: </w:t>
      </w:r>
      <w:r>
        <w:t>Nguyễn Quang Bình</w:t>
      </w:r>
      <w:r>
        <w:br/>
      </w:r>
      <w:r>
        <w:rPr>
          <w:b/>
        </w:rPr>
        <w:t>📅</w:t>
      </w:r>
      <w:r>
        <w:rPr>
          <w:b/>
        </w:rPr>
        <w:t xml:space="preserve"> Ngày d</w:t>
      </w:r>
      <w:r>
        <w:rPr>
          <w:b/>
        </w:rPr>
        <w:t>ị</w:t>
      </w:r>
      <w:r>
        <w:rPr>
          <w:b/>
        </w:rPr>
        <w:t xml:space="preserve">ch: </w:t>
      </w:r>
      <w:r>
        <w:t>08</w:t>
      </w:r>
      <w:r>
        <w:t>/07/2025</w:t>
      </w:r>
      <w:r>
        <w:br/>
      </w:r>
      <w:r>
        <w:rPr>
          <w:b/>
        </w:rPr>
        <w:t>⏱</w:t>
      </w:r>
      <w:r>
        <w:rPr>
          <w:b/>
        </w:rPr>
        <w:t>️</w:t>
      </w:r>
      <w:r>
        <w:rPr>
          <w:b/>
        </w:rPr>
        <w:t xml:space="preserve"> Th</w:t>
      </w:r>
      <w:r>
        <w:rPr>
          <w:b/>
        </w:rPr>
        <w:t>ờ</w:t>
      </w:r>
      <w:r>
        <w:rPr>
          <w:b/>
        </w:rPr>
        <w:t>i gian đ</w:t>
      </w:r>
      <w:r>
        <w:rPr>
          <w:b/>
        </w:rPr>
        <w:t>ọ</w:t>
      </w:r>
      <w:r>
        <w:rPr>
          <w:b/>
        </w:rPr>
        <w:t xml:space="preserve">c: </w:t>
      </w:r>
      <w:r>
        <w:t xml:space="preserve">15 </w:t>
      </w:r>
      <w:r>
        <w:t>phút</w:t>
      </w:r>
    </w:p>
    <w:p w:rsidR="00960D42" w:rsidRDefault="00B31428">
      <w:r>
        <w:t>──────────────────────────────────────────────────</w:t>
      </w:r>
    </w:p>
    <w:p w:rsidR="00960D42" w:rsidRDefault="00B31428">
      <w:pPr>
        <w:pStyle w:val="Heading2"/>
      </w:pPr>
      <w:r>
        <w:t>📋</w:t>
      </w:r>
      <w:r>
        <w:t xml:space="preserve"> Tóm t</w:t>
      </w:r>
      <w:r>
        <w:t>ắ</w:t>
      </w:r>
      <w:r>
        <w:t>t</w:t>
      </w:r>
    </w:p>
    <w:p w:rsidR="00960D42" w:rsidRDefault="00B31428">
      <w:r>
        <w:t>AI có trách nhi</w:t>
      </w:r>
      <w:r>
        <w:t>ệ</w:t>
      </w:r>
      <w:r>
        <w:t>m là th</w:t>
      </w:r>
      <w:r>
        <w:t>ự</w:t>
      </w:r>
      <w:r>
        <w:t>c hành thi</w:t>
      </w:r>
      <w:r>
        <w:t>ế</w:t>
      </w:r>
      <w:r>
        <w:t>t k</w:t>
      </w:r>
      <w:r>
        <w:t>ế</w:t>
      </w:r>
      <w:r>
        <w:t>, phát tri</w:t>
      </w:r>
      <w:r>
        <w:t>ể</w:t>
      </w:r>
      <w:r>
        <w:t>n và s</w:t>
      </w:r>
      <w:r>
        <w:t>ử</w:t>
      </w:r>
      <w:r>
        <w:t xml:space="preserve"> d</w:t>
      </w:r>
      <w:r>
        <w:t>ụ</w:t>
      </w:r>
      <w:r>
        <w:t>ng công ngh</w:t>
      </w:r>
      <w:r>
        <w:t>ệ</w:t>
      </w:r>
      <w:r>
        <w:t xml:space="preserve"> AI v</w:t>
      </w:r>
      <w:r>
        <w:t>ớ</w:t>
      </w:r>
      <w:r>
        <w:t>i m</w:t>
      </w:r>
      <w:r>
        <w:t>ụ</w:t>
      </w:r>
      <w:r>
        <w:t>c tiêu t</w:t>
      </w:r>
      <w:r>
        <w:t>ố</w:t>
      </w:r>
      <w:r>
        <w:t>i đa hóa l</w:t>
      </w:r>
      <w:r>
        <w:t>ợ</w:t>
      </w:r>
      <w:r>
        <w:t>i ích và gi</w:t>
      </w:r>
      <w:r>
        <w:t>ả</w:t>
      </w:r>
      <w:r>
        <w:t>m thi</w:t>
      </w:r>
      <w:r>
        <w:t>ể</w:t>
      </w:r>
      <w:r>
        <w:t>u r</w:t>
      </w:r>
      <w:r>
        <w:t>ủ</w:t>
      </w:r>
      <w:r>
        <w:t>i ro. Đây hi</w:t>
      </w:r>
      <w:r>
        <w:t>ệ</w:t>
      </w:r>
      <w:r>
        <w:t>n là m</w:t>
      </w:r>
      <w:r>
        <w:t>ộ</w:t>
      </w:r>
      <w:r>
        <w:t>t yêu c</w:t>
      </w:r>
      <w:r>
        <w:t>ầ</w:t>
      </w:r>
      <w:r>
        <w:t>u b</w:t>
      </w:r>
      <w:r>
        <w:t>ắ</w:t>
      </w:r>
      <w:r>
        <w:t>t bu</w:t>
      </w:r>
      <w:r>
        <w:t>ộ</w:t>
      </w:r>
      <w:r>
        <w:t>c c</w:t>
      </w:r>
      <w:r>
        <w:t>ủ</w:t>
      </w:r>
      <w:r>
        <w:t>a doanh nghi</w:t>
      </w:r>
      <w:r>
        <w:t>ệ</w:t>
      </w:r>
      <w:r>
        <w:t xml:space="preserve">p. Báo cáo </w:t>
      </w:r>
      <w:r>
        <w:t>Technology Vision 2025 c</w:t>
      </w:r>
      <w:r>
        <w:t>ủ</w:t>
      </w:r>
      <w:r>
        <w:t>a Accenture ti</w:t>
      </w:r>
      <w:r>
        <w:t>ế</w:t>
      </w:r>
      <w:r>
        <w:t>t l</w:t>
      </w:r>
      <w:r>
        <w:t>ộ</w:t>
      </w:r>
      <w:r>
        <w:t xml:space="preserve"> r</w:t>
      </w:r>
      <w:r>
        <w:t>ằ</w:t>
      </w:r>
      <w:r>
        <w:t>ng 77% giám đ</w:t>
      </w:r>
      <w:r>
        <w:t>ố</w:t>
      </w:r>
      <w:r>
        <w:t>c đi</w:t>
      </w:r>
      <w:r>
        <w:t>ề</w:t>
      </w:r>
      <w:r>
        <w:t>u hành tin r</w:t>
      </w:r>
      <w:r>
        <w:t>ằ</w:t>
      </w:r>
      <w:r>
        <w:t>ng l</w:t>
      </w:r>
      <w:r>
        <w:t>ợ</w:t>
      </w:r>
      <w:r>
        <w:t>i ích th</w:t>
      </w:r>
      <w:r>
        <w:t>ự</w:t>
      </w:r>
      <w:r>
        <w:t>c s</w:t>
      </w:r>
      <w:r>
        <w:t>ự</w:t>
      </w:r>
      <w:r>
        <w:t xml:space="preserve"> c</w:t>
      </w:r>
      <w:r>
        <w:t>ủ</w:t>
      </w:r>
      <w:r>
        <w:t>a AI s</w:t>
      </w:r>
      <w:r>
        <w:t>ẽ</w:t>
      </w:r>
      <w:r>
        <w:t xml:space="preserve"> ch</w:t>
      </w:r>
      <w:r>
        <w:t>ỉ</w:t>
      </w:r>
      <w:r>
        <w:t>...</w:t>
      </w:r>
    </w:p>
    <w:p w:rsidR="00960D42" w:rsidRDefault="00B31428">
      <w:r>
        <w:rPr>
          <w:b/>
        </w:rPr>
        <w:t>🎯</w:t>
      </w:r>
      <w:r>
        <w:rPr>
          <w:b/>
        </w:rPr>
        <w:t xml:space="preserve"> Đ</w:t>
      </w:r>
      <w:r>
        <w:rPr>
          <w:b/>
        </w:rPr>
        <w:t>ố</w:t>
      </w:r>
      <w:r>
        <w:rPr>
          <w:b/>
        </w:rPr>
        <w:t>i tư</w:t>
      </w:r>
      <w:r>
        <w:rPr>
          <w:b/>
        </w:rPr>
        <w:t>ợ</w:t>
      </w:r>
      <w:r>
        <w:rPr>
          <w:b/>
        </w:rPr>
        <w:t>ng đ</w:t>
      </w:r>
      <w:r>
        <w:rPr>
          <w:b/>
        </w:rPr>
        <w:t>ọ</w:t>
      </w:r>
      <w:r>
        <w:rPr>
          <w:b/>
        </w:rPr>
        <w:t xml:space="preserve">c: </w:t>
      </w:r>
      <w:r>
        <w:t>Developers, Solution Architects, DevOps Engineers</w:t>
      </w:r>
      <w:r>
        <w:br/>
      </w:r>
      <w:r>
        <w:rPr>
          <w:b/>
        </w:rPr>
        <w:t>📊</w:t>
      </w:r>
      <w:r>
        <w:rPr>
          <w:b/>
        </w:rPr>
        <w:t xml:space="preserve"> Đ</w:t>
      </w:r>
      <w:r>
        <w:rPr>
          <w:b/>
        </w:rPr>
        <w:t>ộ</w:t>
      </w:r>
      <w:r>
        <w:rPr>
          <w:b/>
        </w:rPr>
        <w:t xml:space="preserve"> khó: </w:t>
      </w:r>
      <w:r>
        <w:t>Intermediate</w:t>
      </w:r>
      <w:r>
        <w:br/>
      </w:r>
      <w:r>
        <w:rPr>
          <w:b/>
        </w:rPr>
        <w:t>🏷</w:t>
      </w:r>
      <w:r>
        <w:rPr>
          <w:b/>
        </w:rPr>
        <w:t>️</w:t>
      </w:r>
      <w:r>
        <w:rPr>
          <w:b/>
        </w:rPr>
        <w:t xml:space="preserve"> Tags: </w:t>
      </w:r>
      <w:r>
        <w:t>AWS, Cloud Computing, Architecture</w:t>
      </w:r>
    </w:p>
    <w:p w:rsidR="00960D42" w:rsidRDefault="00B31428">
      <w:r>
        <w:t>────</w:t>
      </w:r>
      <w:r>
        <w:t>──────────────────────────────────────────────</w:t>
      </w:r>
    </w:p>
    <w:p w:rsidR="00960D42" w:rsidRDefault="00B31428">
      <w:pPr>
        <w:pStyle w:val="Heading2"/>
      </w:pPr>
      <w:r>
        <w:t>📚</w:t>
      </w:r>
      <w:r>
        <w:t xml:space="preserve"> M</w:t>
      </w:r>
      <w:r>
        <w:t>ụ</w:t>
      </w:r>
      <w:r>
        <w:t>c l</w:t>
      </w:r>
      <w:r>
        <w:t>ụ</w:t>
      </w:r>
      <w:r>
        <w:t>c</w:t>
      </w:r>
    </w:p>
    <w:p w:rsidR="00960D42" w:rsidRDefault="00B31428">
      <w:r>
        <w:t>• Gi</w:t>
      </w:r>
      <w:r>
        <w:t>ớ</w:t>
      </w:r>
      <w:r>
        <w:t>i thi</w:t>
      </w:r>
      <w:r>
        <w:t>ệ</w:t>
      </w:r>
      <w:r>
        <w:t>u</w:t>
      </w:r>
      <w:r>
        <w:br/>
        <w:t>• Ki</w:t>
      </w:r>
      <w:r>
        <w:t>ế</w:t>
      </w:r>
      <w:r>
        <w:t>n trúc gi</w:t>
      </w:r>
      <w:r>
        <w:t>ả</w:t>
      </w:r>
      <w:r>
        <w:t>i pháp</w:t>
      </w:r>
      <w:r>
        <w:br/>
        <w:t>• Tri</w:t>
      </w:r>
      <w:r>
        <w:t>ể</w:t>
      </w:r>
      <w:r>
        <w:t>n khai</w:t>
      </w:r>
      <w:r>
        <w:br/>
        <w:t>• K</w:t>
      </w:r>
      <w:r>
        <w:t>ế</w:t>
      </w:r>
      <w:r>
        <w:t>t lu</w:t>
      </w:r>
      <w:r>
        <w:t>ậ</w:t>
      </w:r>
      <w:r>
        <w:t>n</w:t>
      </w:r>
      <w:r>
        <w:br/>
        <w:t>• Glossary - Thu</w:t>
      </w:r>
      <w:r>
        <w:t>ậ</w:t>
      </w:r>
      <w:r>
        <w:t>t ng</w:t>
      </w:r>
      <w:r>
        <w:t>ữ</w:t>
      </w:r>
      <w:r>
        <w:br/>
        <w:t>• Tài li</w:t>
      </w:r>
      <w:r>
        <w:t>ệ</w:t>
      </w:r>
      <w:r>
        <w:t>u tham kh</w:t>
      </w:r>
      <w:r>
        <w:t>ả</w:t>
      </w:r>
      <w:r>
        <w:t>o</w:t>
      </w:r>
    </w:p>
    <w:p w:rsidR="00960D42" w:rsidRDefault="00B31428">
      <w:r>
        <w:t>──────────────────────────────────────────────────</w:t>
      </w:r>
    </w:p>
    <w:p w:rsidR="00B31428" w:rsidRDefault="00B31428">
      <w:r>
        <w:rPr>
          <w:noProof/>
        </w:rPr>
        <w:lastRenderedPageBreak/>
        <w:drawing>
          <wp:inline distT="0" distB="0" distL="0" distR="0">
            <wp:extent cx="5486400" cy="3308985"/>
            <wp:effectExtent l="0" t="0" r="0" b="5715"/>
            <wp:docPr id="1" name="Picture 1" descr="https://d2908q01vomqb2.cloudfront.net/cb7a1d775e800fd1ee4049f7dca9e041eb9ba083/2025/06/24/responsible-ai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908q01vomqb2.cloudfront.net/cb7a1d775e800fd1ee4049f7dca9e041eb9ba083/2025/06/24/responsible-ai-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42" w:rsidRDefault="00B31428">
      <w:r>
        <w:t>AI có trách nhi</w:t>
      </w:r>
      <w:r>
        <w:t>ệ</w:t>
      </w:r>
      <w:r>
        <w:t>m là th</w:t>
      </w:r>
      <w:r>
        <w:t>ự</w:t>
      </w:r>
      <w:r>
        <w:t>c hành thi</w:t>
      </w:r>
      <w:r>
        <w:t>ế</w:t>
      </w:r>
      <w:r>
        <w:t>t k</w:t>
      </w:r>
      <w:r>
        <w:t>ế</w:t>
      </w:r>
      <w:r>
        <w:t>, phá</w:t>
      </w:r>
      <w:r>
        <w:t>t tri</w:t>
      </w:r>
      <w:r>
        <w:t>ể</w:t>
      </w:r>
      <w:r>
        <w:t>n và s</w:t>
      </w:r>
      <w:r>
        <w:t>ử</w:t>
      </w:r>
      <w:r>
        <w:t xml:space="preserve"> d</w:t>
      </w:r>
      <w:r>
        <w:t>ụ</w:t>
      </w:r>
      <w:r>
        <w:t>ng công ngh</w:t>
      </w:r>
      <w:r>
        <w:t>ệ</w:t>
      </w:r>
      <w:r>
        <w:t xml:space="preserve"> AI v</w:t>
      </w:r>
      <w:r>
        <w:t>ớ</w:t>
      </w:r>
      <w:r>
        <w:t>i m</w:t>
      </w:r>
      <w:r>
        <w:t>ụ</w:t>
      </w:r>
      <w:r>
        <w:t>c tiêu t</w:t>
      </w:r>
      <w:r>
        <w:t>ố</w:t>
      </w:r>
      <w:r>
        <w:t>i đa hóa l</w:t>
      </w:r>
      <w:r>
        <w:t>ợ</w:t>
      </w:r>
      <w:r>
        <w:t>i ích và gi</w:t>
      </w:r>
      <w:r>
        <w:t>ả</w:t>
      </w:r>
      <w:r>
        <w:t>m thi</w:t>
      </w:r>
      <w:r>
        <w:t>ể</w:t>
      </w:r>
      <w:r>
        <w:t>u r</w:t>
      </w:r>
      <w:r>
        <w:t>ủ</w:t>
      </w:r>
      <w:r>
        <w:t>i ro. Đây hi</w:t>
      </w:r>
      <w:r>
        <w:t>ệ</w:t>
      </w:r>
      <w:r>
        <w:t>n là m</w:t>
      </w:r>
      <w:r>
        <w:t>ộ</w:t>
      </w:r>
      <w:r>
        <w:t>t yêu c</w:t>
      </w:r>
      <w:r>
        <w:t>ầ</w:t>
      </w:r>
      <w:r>
        <w:t>u b</w:t>
      </w:r>
      <w:r>
        <w:t>ắ</w:t>
      </w:r>
      <w:r>
        <w:t>t bu</w:t>
      </w:r>
      <w:r>
        <w:t>ộ</w:t>
      </w:r>
      <w:r>
        <w:t>c c</w:t>
      </w:r>
      <w:r>
        <w:t>ủ</w:t>
      </w:r>
      <w:r>
        <w:t>a doanh nghi</w:t>
      </w:r>
      <w:r>
        <w:t>ệ</w:t>
      </w:r>
      <w:r>
        <w:t>p. Báo cáo Technology Vision 2025 c</w:t>
      </w:r>
      <w:r>
        <w:t>ủ</w:t>
      </w:r>
      <w:r>
        <w:t>a Accenture ti</w:t>
      </w:r>
      <w:r>
        <w:t>ế</w:t>
      </w:r>
      <w:r>
        <w:t>t l</w:t>
      </w:r>
      <w:r>
        <w:t>ộ</w:t>
      </w:r>
      <w:r>
        <w:t xml:space="preserve"> r</w:t>
      </w:r>
      <w:r>
        <w:t>ằ</w:t>
      </w:r>
      <w:r>
        <w:t>ng 77% giám đ</w:t>
      </w:r>
      <w:r>
        <w:t>ố</w:t>
      </w:r>
      <w:r>
        <w:t>c đi</w:t>
      </w:r>
      <w:r>
        <w:t>ề</w:t>
      </w:r>
      <w:r>
        <w:t>u hành tin r</w:t>
      </w:r>
      <w:r>
        <w:t>ằ</w:t>
      </w:r>
      <w:r>
        <w:t>ng l</w:t>
      </w:r>
      <w:r>
        <w:t>ợ</w:t>
      </w:r>
      <w:r>
        <w:t>i ích th</w:t>
      </w:r>
      <w:r>
        <w:t>ự</w:t>
      </w:r>
      <w:r>
        <w:t>c s</w:t>
      </w:r>
      <w:r>
        <w:t>ự</w:t>
      </w:r>
      <w:r>
        <w:t xml:space="preserve"> c</w:t>
      </w:r>
      <w:r>
        <w:t>ủ</w:t>
      </w:r>
      <w:r>
        <w:t>a AI s</w:t>
      </w:r>
      <w:r>
        <w:t>ẽ</w:t>
      </w:r>
      <w:r>
        <w:t xml:space="preserve"> ch</w:t>
      </w:r>
      <w:r>
        <w:t>ỉ</w:t>
      </w:r>
      <w:r>
        <w:t xml:space="preserve"> có th</w:t>
      </w:r>
      <w:r>
        <w:t>ể</w:t>
      </w:r>
      <w:r>
        <w:t xml:space="preserve"> đ</w:t>
      </w:r>
      <w:r>
        <w:t>ạ</w:t>
      </w:r>
      <w:r>
        <w:t>t đư</w:t>
      </w:r>
      <w:r>
        <w:t>ợ</w:t>
      </w:r>
      <w:r>
        <w:t>c khi đư</w:t>
      </w:r>
      <w:r>
        <w:t>ợ</w:t>
      </w:r>
      <w:r>
        <w:t>c xây d</w:t>
      </w:r>
      <w:r>
        <w:t>ự</w:t>
      </w:r>
      <w:r>
        <w:t>ng trên n</w:t>
      </w:r>
      <w:r>
        <w:t>ề</w:t>
      </w:r>
      <w:r>
        <w:t>n t</w:t>
      </w:r>
      <w:r>
        <w:t>ả</w:t>
      </w:r>
      <w:r>
        <w:t>ng tin c</w:t>
      </w:r>
      <w:r>
        <w:t>ậ</w:t>
      </w:r>
      <w:r>
        <w:t>y.</w:t>
      </w:r>
    </w:p>
    <w:p w:rsidR="00960D42" w:rsidRDefault="00B31428">
      <w:r>
        <w:t>Khi ngày càng nhi</w:t>
      </w:r>
      <w:r>
        <w:t>ề</w:t>
      </w:r>
      <w:r>
        <w:t>u t</w:t>
      </w:r>
      <w:r>
        <w:t>ổ</w:t>
      </w:r>
      <w:r>
        <w:t xml:space="preserve"> ch</w:t>
      </w:r>
      <w:r>
        <w:t>ứ</w:t>
      </w:r>
      <w:r>
        <w:t>c tri</w:t>
      </w:r>
      <w:r>
        <w:t>ể</w:t>
      </w:r>
      <w:r>
        <w:t>n khai các công ngh</w:t>
      </w:r>
      <w:r>
        <w:t>ệ</w:t>
      </w:r>
      <w:r>
        <w:t xml:space="preserve"> AI t</w:t>
      </w:r>
      <w:r>
        <w:t>ạ</w:t>
      </w:r>
      <w:r>
        <w:t>o sinh, h</w:t>
      </w:r>
      <w:r>
        <w:t>ọ</w:t>
      </w:r>
      <w:r>
        <w:t xml:space="preserve"> g</w:t>
      </w:r>
      <w:r>
        <w:t>ặ</w:t>
      </w:r>
      <w:r>
        <w:t>p khó khăn trong vi</w:t>
      </w:r>
      <w:r>
        <w:t>ệ</w:t>
      </w:r>
      <w:r>
        <w:t>c chuy</w:t>
      </w:r>
      <w:r>
        <w:t>ể</w:t>
      </w:r>
      <w:r>
        <w:t>n đ</w:t>
      </w:r>
      <w:r>
        <w:t>ổ</w:t>
      </w:r>
      <w:r>
        <w:t>i các nguyên t</w:t>
      </w:r>
      <w:r>
        <w:t>ắ</w:t>
      </w:r>
      <w:r>
        <w:t>c và chính sách AI có trách nhi</w:t>
      </w:r>
      <w:r>
        <w:t>ệ</w:t>
      </w:r>
      <w:r>
        <w:t>m thành th</w:t>
      </w:r>
      <w:r>
        <w:t>ự</w:t>
      </w:r>
      <w:r>
        <w:t>c hành cho ngư</w:t>
      </w:r>
      <w:r>
        <w:t>ờ</w:t>
      </w:r>
      <w:r>
        <w:t>i xây d</w:t>
      </w:r>
      <w:r>
        <w:t>ự</w:t>
      </w:r>
      <w:r>
        <w:t>ng và ngư</w:t>
      </w:r>
      <w:r>
        <w:t>ờ</w:t>
      </w:r>
      <w:r>
        <w:t>i dùn</w:t>
      </w:r>
      <w:r>
        <w:t>g. M</w:t>
      </w:r>
      <w:r>
        <w:t>ộ</w:t>
      </w:r>
      <w:r>
        <w:t>t cu</w:t>
      </w:r>
      <w:r>
        <w:t>ộ</w:t>
      </w:r>
      <w:r>
        <w:t>c kh</w:t>
      </w:r>
      <w:r>
        <w:t>ả</w:t>
      </w:r>
      <w:r>
        <w:t>o sát g</w:t>
      </w:r>
      <w:r>
        <w:t>ầ</w:t>
      </w:r>
      <w:r>
        <w:t>n đây c</w:t>
      </w:r>
      <w:r>
        <w:t>ủ</w:t>
      </w:r>
      <w:r>
        <w:t>a PwC xác nh</w:t>
      </w:r>
      <w:r>
        <w:t>ậ</w:t>
      </w:r>
      <w:r>
        <w:t>n r</w:t>
      </w:r>
      <w:r>
        <w:t>ằ</w:t>
      </w:r>
      <w:r>
        <w:t>ng m</w:t>
      </w:r>
      <w:r>
        <w:t>ộ</w:t>
      </w:r>
      <w:r>
        <w:t>t thách th</w:t>
      </w:r>
      <w:r>
        <w:t>ứ</w:t>
      </w:r>
      <w:r>
        <w:t>c là thi</w:t>
      </w:r>
      <w:r>
        <w:t>ế</w:t>
      </w:r>
      <w:r>
        <w:t>u chuyên môn c</w:t>
      </w:r>
      <w:r>
        <w:t>ầ</w:t>
      </w:r>
      <w:r>
        <w:t>n thi</w:t>
      </w:r>
      <w:r>
        <w:t>ế</w:t>
      </w:r>
      <w:r>
        <w:t>t. Các giám đ</w:t>
      </w:r>
      <w:r>
        <w:t>ố</w:t>
      </w:r>
      <w:r>
        <w:t>c đi</w:t>
      </w:r>
      <w:r>
        <w:t>ề</w:t>
      </w:r>
      <w:r>
        <w:t>u hành kinh doanh và công ngh</w:t>
      </w:r>
      <w:r>
        <w:t>ệ</w:t>
      </w:r>
      <w:r>
        <w:t xml:space="preserve"> nói r</w:t>
      </w:r>
      <w:r>
        <w:t>ằ</w:t>
      </w:r>
      <w:r>
        <w:t>ng có nhu c</w:t>
      </w:r>
      <w:r>
        <w:t>ầ</w:t>
      </w:r>
      <w:r>
        <w:t>u c</w:t>
      </w:r>
      <w:r>
        <w:t>ấ</w:t>
      </w:r>
      <w:r>
        <w:t>p thi</w:t>
      </w:r>
      <w:r>
        <w:t>ế</w:t>
      </w:r>
      <w:r>
        <w:t>t v</w:t>
      </w:r>
      <w:r>
        <w:t>ề</w:t>
      </w:r>
      <w:r>
        <w:t xml:space="preserve"> các k</w:t>
      </w:r>
      <w:r>
        <w:t>ỹ</w:t>
      </w:r>
      <w:r>
        <w:t xml:space="preserve"> năng tiên ti</w:t>
      </w:r>
      <w:r>
        <w:t>ế</w:t>
      </w:r>
      <w:r>
        <w:t>n trong quy</w:t>
      </w:r>
      <w:r>
        <w:t>ề</w:t>
      </w:r>
      <w:r>
        <w:t>n riêng tư d</w:t>
      </w:r>
      <w:r>
        <w:t>ữ</w:t>
      </w:r>
      <w:r>
        <w:t xml:space="preserve"> li</w:t>
      </w:r>
      <w:r>
        <w:t>ệ</w:t>
      </w:r>
      <w:r>
        <w:t>u, qu</w:t>
      </w:r>
      <w:r>
        <w:t>ả</w:t>
      </w:r>
      <w:r>
        <w:t>n tr</w:t>
      </w:r>
      <w:r>
        <w:t>ị</w:t>
      </w:r>
      <w:r>
        <w:t>, th</w:t>
      </w:r>
      <w:r>
        <w:t>ử</w:t>
      </w:r>
      <w:r>
        <w:t xml:space="preserve"> nghi</w:t>
      </w:r>
      <w:r>
        <w:t>ệ</w:t>
      </w:r>
      <w:r>
        <w:t>m mô hìn</w:t>
      </w:r>
      <w:r>
        <w:t>h và qu</w:t>
      </w:r>
      <w:r>
        <w:t>ả</w:t>
      </w:r>
      <w:r>
        <w:t>n lý r</w:t>
      </w:r>
      <w:r>
        <w:t>ủ</w:t>
      </w:r>
      <w:r>
        <w:t>i ro. Các th</w:t>
      </w:r>
      <w:r>
        <w:t>ự</w:t>
      </w:r>
      <w:r>
        <w:t>c hành t</w:t>
      </w:r>
      <w:r>
        <w:t>ố</w:t>
      </w:r>
      <w:r>
        <w:t>t nh</w:t>
      </w:r>
      <w:r>
        <w:t>ấ</w:t>
      </w:r>
      <w:r>
        <w:t>t trong nh</w:t>
      </w:r>
      <w:r>
        <w:t>ữ</w:t>
      </w:r>
      <w:r>
        <w:t>ng lĩnh v</w:t>
      </w:r>
      <w:r>
        <w:t>ự</w:t>
      </w:r>
      <w:r>
        <w:t>c này v</w:t>
      </w:r>
      <w:r>
        <w:t>ẫ</w:t>
      </w:r>
      <w:r>
        <w:t>n đang phát tri</w:t>
      </w:r>
      <w:r>
        <w:t>ể</w:t>
      </w:r>
      <w:r>
        <w:t>n, và các chuyên gia có trình đ</w:t>
      </w:r>
      <w:r>
        <w:t>ộ</w:t>
      </w:r>
      <w:r>
        <w:t xml:space="preserve"> r</w:t>
      </w:r>
      <w:r>
        <w:t>ấ</w:t>
      </w:r>
      <w:r>
        <w:t>t khan hi</w:t>
      </w:r>
      <w:r>
        <w:t>ế</w:t>
      </w:r>
      <w:r>
        <w:t>m. Các thách th</w:t>
      </w:r>
      <w:r>
        <w:t>ứ</w:t>
      </w:r>
      <w:r>
        <w:t>c khác bao g</w:t>
      </w:r>
      <w:r>
        <w:t>ồ</w:t>
      </w:r>
      <w:r>
        <w:t>m qu</w:t>
      </w:r>
      <w:r>
        <w:t>ả</w:t>
      </w:r>
      <w:r>
        <w:t>n tr</w:t>
      </w:r>
      <w:r>
        <w:t>ị</w:t>
      </w:r>
      <w:r>
        <w:t xml:space="preserve"> phân m</w:t>
      </w:r>
      <w:r>
        <w:t>ả</w:t>
      </w:r>
      <w:r>
        <w:t>nh, trách nhi</w:t>
      </w:r>
      <w:r>
        <w:t>ệ</w:t>
      </w:r>
      <w:r>
        <w:t>m gi</w:t>
      </w:r>
      <w:r>
        <w:t>ả</w:t>
      </w:r>
      <w:r>
        <w:t>i trình không rõ ràng và công c</w:t>
      </w:r>
      <w:r>
        <w:t>ụ</w:t>
      </w:r>
      <w:r>
        <w:t xml:space="preserve"> chưa trư</w:t>
      </w:r>
      <w:r>
        <w:t>ở</w:t>
      </w:r>
      <w:r>
        <w:t>ng thành.</w:t>
      </w:r>
    </w:p>
    <w:p w:rsidR="00960D42" w:rsidRDefault="00B31428">
      <w:r>
        <w:t>Các đ</w:t>
      </w:r>
      <w:r>
        <w:t>ộ</w:t>
      </w:r>
      <w:r>
        <w:t>i có th</w:t>
      </w:r>
      <w:r>
        <w:t>ể</w:t>
      </w:r>
      <w:r>
        <w:t xml:space="preserve"> gi</w:t>
      </w:r>
      <w:r>
        <w:t>ả</w:t>
      </w:r>
      <w:r>
        <w:t>i quy</w:t>
      </w:r>
      <w:r>
        <w:t>ế</w:t>
      </w:r>
      <w:r>
        <w:t>t nh</w:t>
      </w:r>
      <w:r>
        <w:t>ữ</w:t>
      </w:r>
      <w:r>
        <w:t>ng thách th</w:t>
      </w:r>
      <w:r>
        <w:t>ứ</w:t>
      </w:r>
      <w:r>
        <w:t>c này v</w:t>
      </w:r>
      <w:r>
        <w:t>ớ</w:t>
      </w:r>
      <w:r>
        <w:t>i m</w:t>
      </w:r>
      <w:r>
        <w:t>ộ</w:t>
      </w:r>
      <w:r>
        <w:t>t ngăn x</w:t>
      </w:r>
      <w:r>
        <w:t>ế</w:t>
      </w:r>
      <w:r>
        <w:t>p tích h</w:t>
      </w:r>
      <w:r>
        <w:t>ợ</w:t>
      </w:r>
      <w:r>
        <w:t>p các cơ ch</w:t>
      </w:r>
      <w:r>
        <w:t>ế</w:t>
      </w:r>
      <w:r>
        <w:t xml:space="preserve"> qu</w:t>
      </w:r>
      <w:r>
        <w:t>ả</w:t>
      </w:r>
      <w:r>
        <w:t>n tr</w:t>
      </w:r>
      <w:r>
        <w:t>ị</w:t>
      </w:r>
      <w:r>
        <w:t>, quy trình có th</w:t>
      </w:r>
      <w:r>
        <w:t>ể</w:t>
      </w:r>
      <w:r>
        <w:t xml:space="preserve"> l</w:t>
      </w:r>
      <w:r>
        <w:t>ặ</w:t>
      </w:r>
      <w:r>
        <w:t>p l</w:t>
      </w:r>
      <w:r>
        <w:t>ạ</w:t>
      </w:r>
      <w:r>
        <w:t>i và các bi</w:t>
      </w:r>
      <w:r>
        <w:t>ệ</w:t>
      </w:r>
      <w:r>
        <w:t>n pháp b</w:t>
      </w:r>
      <w:r>
        <w:t>ả</w:t>
      </w:r>
      <w:r>
        <w:t>o v</w:t>
      </w:r>
      <w:r>
        <w:t>ệ</w:t>
      </w:r>
      <w:r>
        <w:t xml:space="preserve"> đư</w:t>
      </w:r>
      <w:r>
        <w:t>ợ</w:t>
      </w:r>
      <w:r>
        <w:t>c nhúng. B</w:t>
      </w:r>
      <w:r>
        <w:t>ạ</w:t>
      </w:r>
      <w:r>
        <w:t>n có th</w:t>
      </w:r>
      <w:r>
        <w:t>ể</w:t>
      </w:r>
      <w:r>
        <w:t xml:space="preserve"> thành công v</w:t>
      </w:r>
      <w:r>
        <w:t>ớ</w:t>
      </w:r>
      <w:r>
        <w:t>i khung ba l</w:t>
      </w:r>
      <w:r>
        <w:t>ớ</w:t>
      </w:r>
      <w:r>
        <w:t>p này:</w:t>
      </w:r>
    </w:p>
    <w:p w:rsidR="00960D42" w:rsidRDefault="00B31428" w:rsidP="00B31428">
      <w:pPr>
        <w:pStyle w:val="ListParagraph"/>
        <w:numPr>
          <w:ilvl w:val="0"/>
          <w:numId w:val="11"/>
        </w:numPr>
      </w:pPr>
      <w:r w:rsidRPr="00B31428">
        <w:rPr>
          <w:b/>
        </w:rPr>
        <w:t>Qu</w:t>
      </w:r>
      <w:r w:rsidRPr="00B31428">
        <w:rPr>
          <w:b/>
        </w:rPr>
        <w:t>ả</w:t>
      </w:r>
      <w:r w:rsidRPr="00B31428">
        <w:rPr>
          <w:b/>
        </w:rPr>
        <w:t>n tr</w:t>
      </w:r>
      <w:r w:rsidRPr="00B31428">
        <w:rPr>
          <w:b/>
        </w:rPr>
        <w:t>ị</w:t>
      </w:r>
      <w:r w:rsidRPr="00B31428">
        <w:rPr>
          <w:b/>
        </w:rPr>
        <w:t xml:space="preserve"> và văn hóa đ</w:t>
      </w:r>
      <w:r w:rsidRPr="00B31428">
        <w:rPr>
          <w:b/>
        </w:rPr>
        <w:t>ặ</w:t>
      </w:r>
      <w:r w:rsidRPr="00B31428">
        <w:rPr>
          <w:b/>
        </w:rPr>
        <w:t>t n</w:t>
      </w:r>
      <w:r w:rsidRPr="00B31428">
        <w:rPr>
          <w:b/>
        </w:rPr>
        <w:t>ề</w:t>
      </w:r>
      <w:r w:rsidRPr="00B31428">
        <w:rPr>
          <w:b/>
        </w:rPr>
        <w:t>n t</w:t>
      </w:r>
      <w:r w:rsidRPr="00B31428">
        <w:rPr>
          <w:b/>
        </w:rPr>
        <w:t>ả</w:t>
      </w:r>
      <w:r w:rsidRPr="00B31428">
        <w:rPr>
          <w:b/>
        </w:rPr>
        <w:t>ng</w:t>
      </w:r>
      <w:r>
        <w:t>. B</w:t>
      </w:r>
      <w:r>
        <w:t>ắ</w:t>
      </w:r>
      <w:r>
        <w:t>t đ</w:t>
      </w:r>
      <w:r>
        <w:t>ầ</w:t>
      </w:r>
      <w:r>
        <w:t>u b</w:t>
      </w:r>
      <w:r>
        <w:t>ằ</w:t>
      </w:r>
      <w:r>
        <w:t>ng vi</w:t>
      </w:r>
      <w:r>
        <w:t>ệ</w:t>
      </w:r>
      <w:r>
        <w:t>c thi</w:t>
      </w:r>
      <w:r>
        <w:t>ế</w:t>
      </w:r>
      <w:r>
        <w:t>t l</w:t>
      </w:r>
      <w:r>
        <w:t>ậ</w:t>
      </w:r>
      <w:r>
        <w:t>p t</w:t>
      </w:r>
      <w:r>
        <w:t>rách nhi</w:t>
      </w:r>
      <w:r>
        <w:t>ệ</w:t>
      </w:r>
      <w:r>
        <w:t>m gi</w:t>
      </w:r>
      <w:r>
        <w:t>ả</w:t>
      </w:r>
      <w:r>
        <w:t>i trình đi</w:t>
      </w:r>
      <w:r>
        <w:t>ề</w:t>
      </w:r>
      <w:r>
        <w:t>u hành rõ ràng và thành l</w:t>
      </w:r>
      <w:r>
        <w:t>ậ</w:t>
      </w:r>
      <w:r>
        <w:t>p các h</w:t>
      </w:r>
      <w:r>
        <w:t>ộ</w:t>
      </w:r>
      <w:r>
        <w:t>i đ</w:t>
      </w:r>
      <w:r>
        <w:t>ồ</w:t>
      </w:r>
      <w:r>
        <w:t>ng đánh giá đa ch</w:t>
      </w:r>
      <w:r>
        <w:t>ứ</w:t>
      </w:r>
      <w:r>
        <w:t>c năng, đa d</w:t>
      </w:r>
      <w:r>
        <w:t>ạ</w:t>
      </w:r>
      <w:r>
        <w:t>ng cho AI có trách nhi</w:t>
      </w:r>
      <w:r>
        <w:t>ệ</w:t>
      </w:r>
      <w:r>
        <w:t>m. Cũng h</w:t>
      </w:r>
      <w:r>
        <w:t>ữ</w:t>
      </w:r>
      <w:r>
        <w:t>u ích khi phát tri</w:t>
      </w:r>
      <w:r>
        <w:t>ể</w:t>
      </w:r>
      <w:r>
        <w:t>n và xu</w:t>
      </w:r>
      <w:r>
        <w:t>ấ</w:t>
      </w:r>
      <w:r>
        <w:t>t b</w:t>
      </w:r>
      <w:r>
        <w:t>ả</w:t>
      </w:r>
      <w:r>
        <w:t>n các m</w:t>
      </w:r>
      <w:r>
        <w:t>ẫ</w:t>
      </w:r>
      <w:r>
        <w:t>u chính sách mà các đ</w:t>
      </w:r>
      <w:r>
        <w:t>ộ</w:t>
      </w:r>
      <w:r>
        <w:t>i s</w:t>
      </w:r>
      <w:r>
        <w:t>ả</w:t>
      </w:r>
      <w:r>
        <w:t>n ph</w:t>
      </w:r>
      <w:r>
        <w:t>ẩ</w:t>
      </w:r>
      <w:r>
        <w:t>m AI có th</w:t>
      </w:r>
      <w:r>
        <w:t>ể</w:t>
      </w:r>
      <w:r>
        <w:t xml:space="preserve"> áp d</w:t>
      </w:r>
      <w:r>
        <w:t>ụ</w:t>
      </w:r>
      <w:r>
        <w:t>ng. Đi</w:t>
      </w:r>
      <w:r>
        <w:t>ề</w:t>
      </w:r>
      <w:r>
        <w:t>u này thúc đ</w:t>
      </w:r>
      <w:r>
        <w:t>ẩ</w:t>
      </w:r>
      <w:r>
        <w:t>y gi</w:t>
      </w:r>
      <w:r>
        <w:t>ả</w:t>
      </w:r>
      <w:r>
        <w:t>m thi</w:t>
      </w:r>
      <w:r>
        <w:t>ể</w:t>
      </w:r>
      <w:r>
        <w:t>u r</w:t>
      </w:r>
      <w:r>
        <w:t>ủ</w:t>
      </w:r>
      <w:r>
        <w:t>i ro tr</w:t>
      </w:r>
      <w:r>
        <w:t>ong khi tăng t</w:t>
      </w:r>
      <w:r>
        <w:t>ố</w:t>
      </w:r>
      <w:r>
        <w:t>c quá trình phê duy</w:t>
      </w:r>
      <w:r>
        <w:t>ệ</w:t>
      </w:r>
      <w:r>
        <w:t>t và đánh giá các d</w:t>
      </w:r>
      <w:r>
        <w:t>ự</w:t>
      </w:r>
      <w:r>
        <w:t xml:space="preserve"> án AI.</w:t>
      </w:r>
    </w:p>
    <w:p w:rsidR="00960D42" w:rsidRDefault="00B31428" w:rsidP="00B31428">
      <w:pPr>
        <w:pStyle w:val="ListParagraph"/>
        <w:numPr>
          <w:ilvl w:val="0"/>
          <w:numId w:val="11"/>
        </w:numPr>
      </w:pPr>
      <w:r w:rsidRPr="00B31428">
        <w:rPr>
          <w:b/>
        </w:rPr>
        <w:t>Quy trình bi</w:t>
      </w:r>
      <w:r w:rsidRPr="00B31428">
        <w:rPr>
          <w:b/>
        </w:rPr>
        <w:t>ế</w:t>
      </w:r>
      <w:r w:rsidRPr="00B31428">
        <w:rPr>
          <w:b/>
        </w:rPr>
        <w:t>n nguyên t</w:t>
      </w:r>
      <w:r w:rsidRPr="00B31428">
        <w:rPr>
          <w:b/>
        </w:rPr>
        <w:t>ắ</w:t>
      </w:r>
      <w:r w:rsidRPr="00B31428">
        <w:rPr>
          <w:b/>
        </w:rPr>
        <w:t xml:space="preserve">c thành ký </w:t>
      </w:r>
      <w:r w:rsidRPr="00B31428">
        <w:rPr>
          <w:b/>
        </w:rPr>
        <w:t>ứ</w:t>
      </w:r>
      <w:r w:rsidRPr="00B31428">
        <w:rPr>
          <w:b/>
        </w:rPr>
        <w:t>c cơ b</w:t>
      </w:r>
      <w:r w:rsidRPr="00B31428">
        <w:rPr>
          <w:b/>
        </w:rPr>
        <w:t>ắ</w:t>
      </w:r>
      <w:r w:rsidRPr="00B31428">
        <w:rPr>
          <w:b/>
        </w:rPr>
        <w:t>p</w:t>
      </w:r>
      <w:r>
        <w:t>. Nó v</w:t>
      </w:r>
      <w:r>
        <w:t>ậ</w:t>
      </w:r>
      <w:r>
        <w:t>n hành các chính sách đư</w:t>
      </w:r>
      <w:r>
        <w:t>ợ</w:t>
      </w:r>
      <w:r>
        <w:t>c xác đ</w:t>
      </w:r>
      <w:r>
        <w:t>ị</w:t>
      </w:r>
      <w:r>
        <w:t>nh trong l</w:t>
      </w:r>
      <w:r>
        <w:t>ớ</w:t>
      </w:r>
      <w:r>
        <w:t>p qu</w:t>
      </w:r>
      <w:r>
        <w:t>ả</w:t>
      </w:r>
      <w:r>
        <w:t>n tr</w:t>
      </w:r>
      <w:r>
        <w:t>ị</w:t>
      </w:r>
      <w:r>
        <w:t xml:space="preserve"> v</w:t>
      </w:r>
      <w:r>
        <w:t>ớ</w:t>
      </w:r>
      <w:r>
        <w:t>i các đi</w:t>
      </w:r>
      <w:r>
        <w:t>ể</w:t>
      </w:r>
      <w:r>
        <w:t>m ki</w:t>
      </w:r>
      <w:r>
        <w:t>ể</w:t>
      </w:r>
      <w:r>
        <w:t>m tra trong su</w:t>
      </w:r>
      <w:r>
        <w:t>ố</w:t>
      </w:r>
      <w:r>
        <w:t>t vòng đ</w:t>
      </w:r>
      <w:r>
        <w:t>ờ</w:t>
      </w:r>
      <w:r>
        <w:t>i AI. Đi</w:t>
      </w:r>
      <w:r>
        <w:t>ề</w:t>
      </w:r>
      <w:r>
        <w:t>u này bao g</w:t>
      </w:r>
      <w:r>
        <w:t>ồ</w:t>
      </w:r>
      <w:r>
        <w:t>m các cơ ch</w:t>
      </w:r>
      <w:r>
        <w:t>ế</w:t>
      </w:r>
      <w:r>
        <w:t xml:space="preserve"> như đánh giá </w:t>
      </w:r>
      <w:r>
        <w:t>r</w:t>
      </w:r>
      <w:r>
        <w:t>ủ</w:t>
      </w:r>
      <w:r>
        <w:t>i ro trư</w:t>
      </w:r>
      <w:r>
        <w:t>ớ</w:t>
      </w:r>
      <w:r>
        <w:t>c, m</w:t>
      </w:r>
      <w:r>
        <w:t>ộ</w:t>
      </w:r>
      <w:r>
        <w:t>t s</w:t>
      </w:r>
      <w:r>
        <w:t>ổ</w:t>
      </w:r>
      <w:r>
        <w:t xml:space="preserve"> đăng ký mô hình ghi l</w:t>
      </w:r>
      <w:r>
        <w:t>ạ</w:t>
      </w:r>
      <w:r>
        <w:t>i m</w:t>
      </w:r>
      <w:r>
        <w:t>ụ</w:t>
      </w:r>
      <w:r>
        <w:t xml:space="preserve">c </w:t>
      </w:r>
      <w:r>
        <w:lastRenderedPageBreak/>
        <w:t>đích và h</w:t>
      </w:r>
      <w:r>
        <w:t>ạ</w:t>
      </w:r>
      <w:r>
        <w:t>n ch</w:t>
      </w:r>
      <w:r>
        <w:t>ế</w:t>
      </w:r>
      <w:r>
        <w:t>, và các công c</w:t>
      </w:r>
      <w:r>
        <w:t>ụ</w:t>
      </w:r>
      <w:r>
        <w:t xml:space="preserve"> liên t</w:t>
      </w:r>
      <w:r>
        <w:t>ụ</w:t>
      </w:r>
      <w:r>
        <w:t>c giám sát đ</w:t>
      </w:r>
      <w:r>
        <w:t>ầ</w:t>
      </w:r>
      <w:r>
        <w:t>u ra mô hình đ</w:t>
      </w:r>
      <w:r>
        <w:t>ể</w:t>
      </w:r>
      <w:r>
        <w:t xml:space="preserve"> phát hi</w:t>
      </w:r>
      <w:r>
        <w:t>ệ</w:t>
      </w:r>
      <w:r>
        <w:t>n s</w:t>
      </w:r>
      <w:r>
        <w:t>ự</w:t>
      </w:r>
      <w:r>
        <w:t xml:space="preserve"> trôi d</w:t>
      </w:r>
      <w:r>
        <w:t>ạ</w:t>
      </w:r>
      <w:r>
        <w:t>t ho</w:t>
      </w:r>
      <w:r>
        <w:t>ặ</w:t>
      </w:r>
      <w:r>
        <w:t>c vi ph</w:t>
      </w:r>
      <w:r>
        <w:t>ạ</w:t>
      </w:r>
      <w:r>
        <w:t>m chính sách. Nh</w:t>
      </w:r>
      <w:r>
        <w:t>ữ</w:t>
      </w:r>
      <w:r>
        <w:t>ng thói quen này thay th</w:t>
      </w:r>
      <w:r>
        <w:t>ế</w:t>
      </w:r>
      <w:r>
        <w:t xml:space="preserve"> các cu</w:t>
      </w:r>
      <w:r>
        <w:t>ộ</w:t>
      </w:r>
      <w:r>
        <w:t>c ki</w:t>
      </w:r>
      <w:r>
        <w:t>ể</w:t>
      </w:r>
      <w:r>
        <w:t>m toán r</w:t>
      </w:r>
      <w:r>
        <w:t>ờ</w:t>
      </w:r>
      <w:r>
        <w:t>i r</w:t>
      </w:r>
      <w:r>
        <w:t>ạ</w:t>
      </w:r>
      <w:r>
        <w:t>c b</w:t>
      </w:r>
      <w:r>
        <w:t>ằ</w:t>
      </w:r>
      <w:r>
        <w:t>ng s</w:t>
      </w:r>
      <w:r>
        <w:t>ự</w:t>
      </w:r>
      <w:r>
        <w:t xml:space="preserve"> đ</w:t>
      </w:r>
      <w:r>
        <w:t>ả</w:t>
      </w:r>
      <w:r>
        <w:t>m b</w:t>
      </w:r>
      <w:r>
        <w:t>ả</w:t>
      </w:r>
      <w:r>
        <w:t>o liên t</w:t>
      </w:r>
      <w:r>
        <w:t>ụ</w:t>
      </w:r>
      <w:r>
        <w:t>c, đư</w:t>
      </w:r>
      <w:r>
        <w:t>ợ</w:t>
      </w:r>
      <w:r>
        <w:t xml:space="preserve">c tích </w:t>
      </w:r>
      <w:r>
        <w:t>h</w:t>
      </w:r>
      <w:r>
        <w:t>ợ</w:t>
      </w:r>
      <w:r>
        <w:t>p s</w:t>
      </w:r>
      <w:r>
        <w:t>ẵ</w:t>
      </w:r>
      <w:r>
        <w:t>n.</w:t>
      </w:r>
    </w:p>
    <w:p w:rsidR="00960D42" w:rsidRDefault="00B31428" w:rsidP="00B31428">
      <w:pPr>
        <w:pStyle w:val="ListParagraph"/>
        <w:numPr>
          <w:ilvl w:val="0"/>
          <w:numId w:val="11"/>
        </w:numPr>
      </w:pPr>
      <w:r w:rsidRPr="00B31428">
        <w:rPr>
          <w:b/>
        </w:rPr>
        <w:t>Công ngh</w:t>
      </w:r>
      <w:r w:rsidRPr="00B31428">
        <w:rPr>
          <w:b/>
        </w:rPr>
        <w:t>ệ</w:t>
      </w:r>
      <w:r>
        <w:t xml:space="preserve"> đóng vai trò quan tr</w:t>
      </w:r>
      <w:r>
        <w:t>ọ</w:t>
      </w:r>
      <w:r>
        <w:t>ng trong vi</w:t>
      </w:r>
      <w:r>
        <w:t>ệ</w:t>
      </w:r>
      <w:r>
        <w:t>c t</w:t>
      </w:r>
      <w:r>
        <w:t>ạ</w:t>
      </w:r>
      <w:r>
        <w:t>o ra m</w:t>
      </w:r>
      <w:r>
        <w:t>ộ</w:t>
      </w:r>
      <w:r>
        <w:t>t quy trình qu</w:t>
      </w:r>
      <w:r>
        <w:t>ả</w:t>
      </w:r>
      <w:r>
        <w:t>n tr</w:t>
      </w:r>
      <w:r>
        <w:t>ị</w:t>
      </w:r>
      <w:r>
        <w:t xml:space="preserve"> có th</w:t>
      </w:r>
      <w:r>
        <w:t>ể</w:t>
      </w:r>
      <w:r>
        <w:t xml:space="preserve"> l</w:t>
      </w:r>
      <w:r>
        <w:t>ặ</w:t>
      </w:r>
      <w:r>
        <w:t>p l</w:t>
      </w:r>
      <w:r>
        <w:t>ạ</w:t>
      </w:r>
      <w:r>
        <w:t>i và có th</w:t>
      </w:r>
      <w:r>
        <w:t>ể</w:t>
      </w:r>
      <w:r>
        <w:t xml:space="preserve"> m</w:t>
      </w:r>
      <w:r>
        <w:t>ở</w:t>
      </w:r>
      <w:r>
        <w:t xml:space="preserve"> r</w:t>
      </w:r>
      <w:r>
        <w:t>ộ</w:t>
      </w:r>
      <w:r>
        <w:t>ng. Ví d</w:t>
      </w:r>
      <w:r>
        <w:t>ụ</w:t>
      </w:r>
      <w:r>
        <w:t>, b</w:t>
      </w:r>
      <w:r>
        <w:t>ạ</w:t>
      </w:r>
      <w:r>
        <w:t>n có th</w:t>
      </w:r>
      <w:r>
        <w:t>ể</w:t>
      </w:r>
      <w:r>
        <w:t xml:space="preserve"> đ</w:t>
      </w:r>
      <w:r>
        <w:t>ặ</w:t>
      </w:r>
      <w:r>
        <w:t>t các bi</w:t>
      </w:r>
      <w:r>
        <w:t>ệ</w:t>
      </w:r>
      <w:r>
        <w:t>n pháp b</w:t>
      </w:r>
      <w:r>
        <w:t>ả</w:t>
      </w:r>
      <w:r>
        <w:t>o v</w:t>
      </w:r>
      <w:r>
        <w:t>ệ</w:t>
      </w:r>
      <w:r>
        <w:t xml:space="preserve"> chính xác nơi các mô hình n</w:t>
      </w:r>
      <w:r>
        <w:t>ề</w:t>
      </w:r>
      <w:r>
        <w:t>n t</w:t>
      </w:r>
      <w:r>
        <w:t>ả</w:t>
      </w:r>
      <w:r>
        <w:t>ng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ng. Các gi</w:t>
      </w:r>
      <w:r>
        <w:t>ả</w:t>
      </w:r>
      <w:r>
        <w:t>i pháp như Amazon Bedrock Guardrails cu</w:t>
      </w:r>
      <w:r>
        <w:t>ng c</w:t>
      </w:r>
      <w:r>
        <w:t>ấ</w:t>
      </w:r>
      <w:r>
        <w:t>p các tính năng an toàn và tuân th</w:t>
      </w:r>
      <w:r>
        <w:t>ủ</w:t>
      </w:r>
      <w:r>
        <w:t xml:space="preserve"> có th</w:t>
      </w:r>
      <w:r>
        <w:t>ể</w:t>
      </w:r>
      <w:r>
        <w:t xml:space="preserve"> c</w:t>
      </w:r>
      <w:r>
        <w:t>ấ</w:t>
      </w:r>
      <w:r>
        <w:t>u hình có th</w:t>
      </w:r>
      <w:r>
        <w:t>ể</w:t>
      </w:r>
      <w:r>
        <w:t xml:space="preserve"> đư</w:t>
      </w:r>
      <w:r>
        <w:t>ợ</w:t>
      </w:r>
      <w:r>
        <w:t>c áp d</w:t>
      </w:r>
      <w:r>
        <w:t>ụ</w:t>
      </w:r>
      <w:r>
        <w:t>ng trên m</w:t>
      </w:r>
      <w:r>
        <w:t>ộ</w:t>
      </w:r>
      <w:r>
        <w:t>t lo</w:t>
      </w:r>
      <w:r>
        <w:t>ạ</w:t>
      </w:r>
      <w:r>
        <w:t>t r</w:t>
      </w:r>
      <w:r>
        <w:t>ộ</w:t>
      </w:r>
      <w:r>
        <w:t xml:space="preserve">ng các </w:t>
      </w:r>
      <w:r>
        <w:t>ứ</w:t>
      </w:r>
      <w:r>
        <w:t>ng d</w:t>
      </w:r>
      <w:r>
        <w:t>ụ</w:t>
      </w:r>
      <w:r>
        <w:t>ng AI t</w:t>
      </w:r>
      <w:r>
        <w:t>ạ</w:t>
      </w:r>
      <w:r>
        <w:t>o sinh và mô hình n</w:t>
      </w:r>
      <w:r>
        <w:t>ề</w:t>
      </w:r>
      <w:r>
        <w:t>n t</w:t>
      </w:r>
      <w:r>
        <w:t>ả</w:t>
      </w:r>
      <w:r>
        <w:t>ng—bao g</w:t>
      </w:r>
      <w:r>
        <w:t>ồ</w:t>
      </w:r>
      <w:r>
        <w:t>m c</w:t>
      </w:r>
      <w:r>
        <w:t>ả</w:t>
      </w:r>
      <w:r>
        <w:t xml:space="preserve"> nh</w:t>
      </w:r>
      <w:r>
        <w:t>ữ</w:t>
      </w:r>
      <w:r>
        <w:t>ng mô hình đư</w:t>
      </w:r>
      <w:r>
        <w:t>ợ</w:t>
      </w:r>
      <w:r>
        <w:t>c lưu tr</w:t>
      </w:r>
      <w:r>
        <w:t>ữ</w:t>
      </w:r>
      <w:r>
        <w:t xml:space="preserve"> trong và ngoài Amazon Bedrock.</w:t>
      </w:r>
    </w:p>
    <w:p w:rsidR="00960D42" w:rsidRDefault="00B31428">
      <w:r>
        <w:t>C</w:t>
      </w:r>
      <w:r>
        <w:t>ác ki</w:t>
      </w:r>
      <w:r>
        <w:t>ể</w:t>
      </w:r>
      <w:r>
        <w:t>m soát tích h</w:t>
      </w:r>
      <w:r>
        <w:t>ợ</w:t>
      </w:r>
      <w:r>
        <w:t>p như Amazon Bedrock Guar</w:t>
      </w:r>
      <w:r>
        <w:t>drails không ch</w:t>
      </w:r>
      <w:r>
        <w:t>ỉ</w:t>
      </w:r>
      <w:r>
        <w:t xml:space="preserve"> thi</w:t>
      </w:r>
      <w:r>
        <w:t>ế</w:t>
      </w:r>
      <w:r>
        <w:t>t l</w:t>
      </w:r>
      <w:r>
        <w:t>ậ</w:t>
      </w:r>
      <w:r>
        <w:t>p các bi</w:t>
      </w:r>
      <w:r>
        <w:t>ệ</w:t>
      </w:r>
      <w:r>
        <w:t>n pháp b</w:t>
      </w:r>
      <w:r>
        <w:t>ả</w:t>
      </w:r>
      <w:r>
        <w:t>o v</w:t>
      </w:r>
      <w:r>
        <w:t>ệ</w:t>
      </w:r>
      <w:r>
        <w:t xml:space="preserve"> hi</w:t>
      </w:r>
      <w:r>
        <w:t>ệ</w:t>
      </w:r>
      <w:r>
        <w:t>u qu</w:t>
      </w:r>
      <w:r>
        <w:t>ả</w:t>
      </w:r>
      <w:r>
        <w:t xml:space="preserve"> nh</w:t>
      </w:r>
      <w:r>
        <w:t>ấ</w:t>
      </w:r>
      <w:r>
        <w:t>t v</w:t>
      </w:r>
      <w:r>
        <w:t>ớ</w:t>
      </w:r>
      <w:r>
        <w:t>i các kh</w:t>
      </w:r>
      <w:r>
        <w:t>ả</w:t>
      </w:r>
      <w:r>
        <w:t xml:space="preserve"> năng AI t</w:t>
      </w:r>
      <w:r>
        <w:t>ạ</w:t>
      </w:r>
      <w:r>
        <w:t>o sinh m</w:t>
      </w:r>
      <w:r>
        <w:t>ớ</w:t>
      </w:r>
      <w:r>
        <w:t>i nh</w:t>
      </w:r>
      <w:r>
        <w:t>ấ</w:t>
      </w:r>
      <w:r>
        <w:t>t, mà còn cho phép s</w:t>
      </w:r>
      <w:r>
        <w:t>ự</w:t>
      </w:r>
      <w:r>
        <w:t xml:space="preserve"> liên k</w:t>
      </w:r>
      <w:r>
        <w:t>ế</w:t>
      </w:r>
      <w:r>
        <w:t>t nhanh hơn và li</w:t>
      </w:r>
      <w:r>
        <w:t>ề</w:t>
      </w:r>
      <w:r>
        <w:t>n m</w:t>
      </w:r>
      <w:r>
        <w:t>ạ</w:t>
      </w:r>
      <w:r>
        <w:t>ch hơn v</w:t>
      </w:r>
      <w:r>
        <w:t>ớ</w:t>
      </w:r>
      <w:r>
        <w:t>i các quy trình kinh doanh. Chúng thu h</w:t>
      </w:r>
      <w:r>
        <w:t>ẹ</w:t>
      </w:r>
      <w:r>
        <w:t>p kho</w:t>
      </w:r>
      <w:r>
        <w:t>ả</w:t>
      </w:r>
      <w:r>
        <w:t>ng cách gi</w:t>
      </w:r>
      <w:r>
        <w:t>ữ</w:t>
      </w:r>
      <w:r>
        <w:t>a chính sách và th</w:t>
      </w:r>
      <w:r>
        <w:t>ự</w:t>
      </w:r>
      <w:r>
        <w:t>c hành, giúp các t</w:t>
      </w:r>
      <w:r>
        <w:t>ổ</w:t>
      </w:r>
      <w:r>
        <w:t xml:space="preserve"> ch</w:t>
      </w:r>
      <w:r>
        <w:t>ứ</w:t>
      </w:r>
      <w:r>
        <w:t>c d</w:t>
      </w:r>
      <w:r>
        <w:t>ễ</w:t>
      </w:r>
      <w:r>
        <w:t xml:space="preserve"> dàng v</w:t>
      </w:r>
      <w:r>
        <w:t>ậ</w:t>
      </w:r>
      <w:r>
        <w:t>n hành AI có trách nhi</w:t>
      </w:r>
      <w:r>
        <w:t>ệ</w:t>
      </w:r>
      <w:r>
        <w:t xml:space="preserve">m </w:t>
      </w:r>
      <w:r>
        <w:t>ở</w:t>
      </w:r>
      <w:r>
        <w:t xml:space="preserve"> quy mô l</w:t>
      </w:r>
      <w:r>
        <w:t>ớ</w:t>
      </w:r>
      <w:r>
        <w:t>n.</w:t>
      </w:r>
    </w:p>
    <w:p w:rsidR="00960D42" w:rsidRDefault="00B31428">
      <w:r>
        <w:t>Dư</w:t>
      </w:r>
      <w:r>
        <w:t>ớ</w:t>
      </w:r>
      <w:r>
        <w:t>i đây là m</w:t>
      </w:r>
      <w:r>
        <w:t>ộ</w:t>
      </w:r>
      <w:r>
        <w:t>t s</w:t>
      </w:r>
      <w:r>
        <w:t>ố</w:t>
      </w:r>
      <w:r>
        <w:t xml:space="preserve"> phát tri</w:t>
      </w:r>
      <w:r>
        <w:t>ể</w:t>
      </w:r>
      <w:r>
        <w:t>n đáng k</w:t>
      </w:r>
      <w:r>
        <w:t>ể</w:t>
      </w:r>
      <w:r>
        <w:t xml:space="preserve"> đ</w:t>
      </w:r>
      <w:r>
        <w:t>ị</w:t>
      </w:r>
      <w:r>
        <w:t>nh hình k</w:t>
      </w:r>
      <w:r>
        <w:t>ỷ</w:t>
      </w:r>
      <w:r>
        <w:t xml:space="preserve"> nguyên m</w:t>
      </w:r>
      <w:r>
        <w:t>ớ</w:t>
      </w:r>
      <w:r>
        <w:t>i này c</w:t>
      </w:r>
      <w:r>
        <w:t>ủ</w:t>
      </w:r>
      <w:r>
        <w:t>a AI có trách nhi</w:t>
      </w:r>
      <w:r>
        <w:t>ệ</w:t>
      </w:r>
      <w:r>
        <w:t>m.</w:t>
      </w:r>
    </w:p>
    <w:p w:rsidR="00960D42" w:rsidRPr="00B31428" w:rsidRDefault="00B31428">
      <w:pPr>
        <w:rPr>
          <w:b/>
        </w:rPr>
      </w:pPr>
      <w:r w:rsidRPr="00B31428">
        <w:rPr>
          <w:b/>
        </w:rPr>
        <w:t>Lý lu</w:t>
      </w:r>
      <w:r w:rsidRPr="00B31428">
        <w:rPr>
          <w:b/>
        </w:rPr>
        <w:t>ậ</w:t>
      </w:r>
      <w:r w:rsidRPr="00B31428">
        <w:rPr>
          <w:b/>
        </w:rPr>
        <w:t>n T</w:t>
      </w:r>
      <w:r w:rsidRPr="00B31428">
        <w:rPr>
          <w:b/>
        </w:rPr>
        <w:t>ự</w:t>
      </w:r>
      <w:r w:rsidRPr="00B31428">
        <w:rPr>
          <w:b/>
        </w:rPr>
        <w:t xml:space="preserve"> đ</w:t>
      </w:r>
      <w:r w:rsidRPr="00B31428">
        <w:rPr>
          <w:b/>
        </w:rPr>
        <w:t>ộ</w:t>
      </w:r>
      <w:r w:rsidRPr="00B31428">
        <w:rPr>
          <w:b/>
        </w:rPr>
        <w:t>ng: Xây d</w:t>
      </w:r>
      <w:r w:rsidRPr="00B31428">
        <w:rPr>
          <w:b/>
        </w:rPr>
        <w:t>ự</w:t>
      </w:r>
      <w:r w:rsidRPr="00B31428">
        <w:rPr>
          <w:b/>
        </w:rPr>
        <w:t>ng Bi</w:t>
      </w:r>
      <w:r w:rsidRPr="00B31428">
        <w:rPr>
          <w:b/>
        </w:rPr>
        <w:t>ệ</w:t>
      </w:r>
      <w:r w:rsidRPr="00B31428">
        <w:rPr>
          <w:b/>
        </w:rPr>
        <w:t>n pháp B</w:t>
      </w:r>
      <w:r w:rsidRPr="00B31428">
        <w:rPr>
          <w:b/>
        </w:rPr>
        <w:t>ả</w:t>
      </w:r>
      <w:r w:rsidRPr="00B31428">
        <w:rPr>
          <w:b/>
        </w:rPr>
        <w:t>o v</w:t>
      </w:r>
      <w:r w:rsidRPr="00B31428">
        <w:rPr>
          <w:b/>
        </w:rPr>
        <w:t>ệ</w:t>
      </w:r>
      <w:r w:rsidRPr="00B31428">
        <w:rPr>
          <w:b/>
        </w:rPr>
        <w:t xml:space="preserve"> Logic</w:t>
      </w:r>
    </w:p>
    <w:p w:rsidR="00960D42" w:rsidRDefault="00B31428">
      <w:r>
        <w:t>Lý lu</w:t>
      </w:r>
      <w:r>
        <w:t>ậ</w:t>
      </w:r>
      <w:r>
        <w:t>n t</w:t>
      </w:r>
      <w:r>
        <w:t>ự</w:t>
      </w:r>
      <w:r>
        <w:t xml:space="preserve"> đ</w:t>
      </w:r>
      <w:r>
        <w:t>ộ</w:t>
      </w:r>
      <w:r>
        <w:t>ng n</w:t>
      </w:r>
      <w:r>
        <w:t>ổ</w:t>
      </w:r>
      <w:r>
        <w:t>i lên như m</w:t>
      </w:r>
      <w:r>
        <w:t>ộ</w:t>
      </w:r>
      <w:r>
        <w:t>t công ngh</w:t>
      </w:r>
      <w:r>
        <w:t>ệ</w:t>
      </w:r>
      <w:r>
        <w:t xml:space="preserve"> n</w:t>
      </w:r>
      <w:r>
        <w:t>ề</w:t>
      </w:r>
      <w:r>
        <w:t>n t</w:t>
      </w:r>
      <w:r>
        <w:t>ả</w:t>
      </w:r>
      <w:r>
        <w:t>ng cho vi</w:t>
      </w:r>
      <w:r>
        <w:t>ệ</w:t>
      </w:r>
      <w:r>
        <w:t>c tri</w:t>
      </w:r>
      <w:r>
        <w:t>ể</w:t>
      </w:r>
      <w:r>
        <w:t xml:space="preserve">n </w:t>
      </w:r>
      <w:r>
        <w:t>khai AI có trách nhi</w:t>
      </w:r>
      <w:r>
        <w:t>ệ</w:t>
      </w:r>
      <w:r>
        <w:t>m vào đ</w:t>
      </w:r>
      <w:r>
        <w:t>ầ</w:t>
      </w:r>
      <w:r>
        <w:t>u năm 2025. Nó k</w:t>
      </w:r>
      <w:r>
        <w:t>ế</w:t>
      </w:r>
      <w:r>
        <w:t>t h</w:t>
      </w:r>
      <w:r>
        <w:t>ợ</w:t>
      </w:r>
      <w:r>
        <w:t>p các quy trình xác minh và lý lu</w:t>
      </w:r>
      <w:r>
        <w:t>ậ</w:t>
      </w:r>
      <w:r>
        <w:t>n d</w:t>
      </w:r>
      <w:r>
        <w:t>ự</w:t>
      </w:r>
      <w:r>
        <w:t>a trên toán h</w:t>
      </w:r>
      <w:r>
        <w:t>ọ</w:t>
      </w:r>
      <w:r>
        <w:t>c, logic đ</w:t>
      </w:r>
      <w:r>
        <w:t>ể</w:t>
      </w:r>
      <w:r>
        <w:t xml:space="preserve"> xác th</w:t>
      </w:r>
      <w:r>
        <w:t>ự</w:t>
      </w:r>
      <w:r>
        <w:t>c r</w:t>
      </w:r>
      <w:r>
        <w:t>ằ</w:t>
      </w:r>
      <w:r>
        <w:t>ng các h</w:t>
      </w:r>
      <w:r>
        <w:t>ệ</w:t>
      </w:r>
      <w:r>
        <w:t xml:space="preserve"> th</w:t>
      </w:r>
      <w:r>
        <w:t>ố</w:t>
      </w:r>
      <w:r>
        <w:t>ng AI t</w:t>
      </w:r>
      <w:r>
        <w:t>ạ</w:t>
      </w:r>
      <w:r>
        <w:t>o sinh tuân th</w:t>
      </w:r>
      <w:r>
        <w:t>ủ</w:t>
      </w:r>
      <w:r>
        <w:t xml:space="preserve"> các hư</w:t>
      </w:r>
      <w:r>
        <w:t>ớ</w:t>
      </w:r>
      <w:r>
        <w:t>ng d</w:t>
      </w:r>
      <w:r>
        <w:t>ẫ</w:t>
      </w:r>
      <w:r>
        <w:t>n và ràng bu</w:t>
      </w:r>
      <w:r>
        <w:t>ộ</w:t>
      </w:r>
      <w:r>
        <w:t>c đư</w:t>
      </w:r>
      <w:r>
        <w:t>ợ</w:t>
      </w:r>
      <w:r>
        <w:t>c xác đ</w:t>
      </w:r>
      <w:r>
        <w:t>ị</w:t>
      </w:r>
      <w:r>
        <w:t>nh trư</w:t>
      </w:r>
      <w:r>
        <w:t>ớ</w:t>
      </w:r>
      <w:r>
        <w:t>c. Các đ</w:t>
      </w:r>
      <w:r>
        <w:t>ầ</w:t>
      </w:r>
      <w:r>
        <w:t>u ra thư</w:t>
      </w:r>
      <w:r>
        <w:t>ờ</w:t>
      </w:r>
      <w:r>
        <w:t>ng xuyên, r</w:t>
      </w:r>
      <w:r>
        <w:t>ủ</w:t>
      </w:r>
      <w:r>
        <w:t>i ro th</w:t>
      </w:r>
      <w:r>
        <w:t>ấ</w:t>
      </w:r>
      <w:r>
        <w:t>p vư</w:t>
      </w:r>
      <w:r>
        <w:t>ợ</w:t>
      </w:r>
      <w:r>
        <w:t xml:space="preserve">t qua </w:t>
      </w:r>
      <w:r>
        <w:t>các ki</w:t>
      </w:r>
      <w:r>
        <w:t>ể</w:t>
      </w:r>
      <w:r>
        <w:t>m tra này ti</w:t>
      </w:r>
      <w:r>
        <w:t>ế</w:t>
      </w:r>
      <w:r>
        <w:t>n v</w:t>
      </w:r>
      <w:r>
        <w:t>ề</w:t>
      </w:r>
      <w:r>
        <w:t xml:space="preserve"> phía trư</w:t>
      </w:r>
      <w:r>
        <w:t>ớ</w:t>
      </w:r>
      <w:r>
        <w:t>c v</w:t>
      </w:r>
      <w:r>
        <w:t>ớ</w:t>
      </w:r>
      <w:r>
        <w:t>i ít s</w:t>
      </w:r>
      <w:r>
        <w:t>ự</w:t>
      </w:r>
      <w:r>
        <w:t xml:space="preserve"> can thi</w:t>
      </w:r>
      <w:r>
        <w:t>ệ</w:t>
      </w:r>
      <w:r>
        <w:t>p c</w:t>
      </w:r>
      <w:r>
        <w:t>ủ</w:t>
      </w:r>
      <w:r>
        <w:t>a con ngư</w:t>
      </w:r>
      <w:r>
        <w:t>ờ</w:t>
      </w:r>
      <w:r>
        <w:t>i, gi</w:t>
      </w:r>
      <w:r>
        <w:t>ả</w:t>
      </w:r>
      <w:r>
        <w:t>m chi phí đánh giá, trong khi các đ</w:t>
      </w:r>
      <w:r>
        <w:t>ầ</w:t>
      </w:r>
      <w:r>
        <w:t>u ra vi ph</w:t>
      </w:r>
      <w:r>
        <w:t>ạ</w:t>
      </w:r>
      <w:r>
        <w:t>m quy t</w:t>
      </w:r>
      <w:r>
        <w:t>ắ</w:t>
      </w:r>
      <w:r>
        <w:t>c ho</w:t>
      </w:r>
      <w:r>
        <w:t>ặ</w:t>
      </w:r>
      <w:r>
        <w:t>c liên quan đ</w:t>
      </w:r>
      <w:r>
        <w:t>ế</w:t>
      </w:r>
      <w:r>
        <w:t>n c</w:t>
      </w:r>
      <w:r>
        <w:t>ổ</w:t>
      </w:r>
      <w:r>
        <w:t xml:space="preserve"> ph</w:t>
      </w:r>
      <w:r>
        <w:t>ầ</w:t>
      </w:r>
      <w:r>
        <w:t>n cao đư</w:t>
      </w:r>
      <w:r>
        <w:t>ợ</w:t>
      </w:r>
      <w:r>
        <w:t>c g</w:t>
      </w:r>
      <w:r>
        <w:t>ắ</w:t>
      </w:r>
      <w:r>
        <w:t>n c</w:t>
      </w:r>
      <w:r>
        <w:t>ờ</w:t>
      </w:r>
      <w:r>
        <w:t>. Đi</w:t>
      </w:r>
      <w:r>
        <w:t>ề</w:t>
      </w:r>
      <w:r>
        <w:t>u này cho phép nhân viên t</w:t>
      </w:r>
      <w:r>
        <w:t>ậ</w:t>
      </w:r>
      <w:r>
        <w:t>p trung vào các quy</w:t>
      </w:r>
      <w:r>
        <w:t>ế</w:t>
      </w:r>
      <w:r>
        <w:t>t đ</w:t>
      </w:r>
      <w:r>
        <w:t>ị</w:t>
      </w:r>
      <w:r>
        <w:t>nh th</w:t>
      </w:r>
      <w:r>
        <w:t>ự</w:t>
      </w:r>
      <w:r>
        <w:t>c s</w:t>
      </w:r>
      <w:r>
        <w:t>ự</w:t>
      </w:r>
      <w:r>
        <w:t xml:space="preserve"> c</w:t>
      </w:r>
      <w:r>
        <w:t>ầ</w:t>
      </w:r>
      <w:r>
        <w:t>n s</w:t>
      </w:r>
      <w:r>
        <w:t>ự</w:t>
      </w:r>
      <w:r>
        <w:t xml:space="preserve"> phán đoán</w:t>
      </w:r>
      <w:r>
        <w:t xml:space="preserve"> c</w:t>
      </w:r>
      <w:r>
        <w:t>ủ</w:t>
      </w:r>
      <w:r>
        <w:t>a h</w:t>
      </w:r>
      <w:r>
        <w:t>ọ</w:t>
      </w:r>
      <w:r>
        <w:t>.</w:t>
      </w:r>
    </w:p>
    <w:p w:rsidR="00960D42" w:rsidRDefault="00B31428">
      <w:r>
        <w:t>Ví d</w:t>
      </w:r>
      <w:r>
        <w:t>ụ</w:t>
      </w:r>
      <w:r>
        <w:t>, m</w:t>
      </w:r>
      <w:r>
        <w:t>ộ</w:t>
      </w:r>
      <w:r>
        <w:t>t quy trình ph</w:t>
      </w:r>
      <w:r>
        <w:t>ả</w:t>
      </w:r>
      <w:r>
        <w:t>i tr</w:t>
      </w:r>
      <w:r>
        <w:t>ả</w:t>
      </w:r>
      <w:r>
        <w:t xml:space="preserve"> tài kho</w:t>
      </w:r>
      <w:r>
        <w:t>ả</w:t>
      </w:r>
      <w:r>
        <w:t>n đư</w:t>
      </w:r>
      <w:r>
        <w:t>ợ</w:t>
      </w:r>
      <w:r>
        <w:t>c h</w:t>
      </w:r>
      <w:r>
        <w:t>ỗ</w:t>
      </w:r>
      <w:r>
        <w:t xml:space="preserve"> tr</w:t>
      </w:r>
      <w:r>
        <w:t>ợ</w:t>
      </w:r>
      <w:r>
        <w:t xml:space="preserve"> b</w:t>
      </w:r>
      <w:r>
        <w:t>ở</w:t>
      </w:r>
      <w:r>
        <w:t>i AI t</w:t>
      </w:r>
      <w:r>
        <w:t>ạ</w:t>
      </w:r>
      <w:r>
        <w:t>o sinh có th</w:t>
      </w:r>
      <w:r>
        <w:t>ể</w:t>
      </w:r>
      <w:r>
        <w:t xml:space="preserve"> ch</w:t>
      </w:r>
      <w:r>
        <w:t>ả</w:t>
      </w:r>
      <w:r>
        <w:t>y qua m</w:t>
      </w:r>
      <w:r>
        <w:t>ộ</w:t>
      </w:r>
      <w:r>
        <w:t>t l</w:t>
      </w:r>
      <w:r>
        <w:t>ớ</w:t>
      </w:r>
      <w:r>
        <w:t>p lý lu</w:t>
      </w:r>
      <w:r>
        <w:t>ậ</w:t>
      </w:r>
      <w:r>
        <w:t>n t</w:t>
      </w:r>
      <w:r>
        <w:t>ự</w:t>
      </w:r>
      <w:r>
        <w:t xml:space="preserve"> đ</w:t>
      </w:r>
      <w:r>
        <w:t>ộ</w:t>
      </w:r>
      <w:r>
        <w:t>ng. Nó phân tích hóa đơn; ki</w:t>
      </w:r>
      <w:r>
        <w:t>ể</w:t>
      </w:r>
      <w:r>
        <w:t>m tra chúng v</w:t>
      </w:r>
      <w:r>
        <w:t>ớ</w:t>
      </w:r>
      <w:r>
        <w:t>i các k</w:t>
      </w:r>
      <w:r>
        <w:t>ế</w:t>
      </w:r>
      <w:r>
        <w:t>t h</w:t>
      </w:r>
      <w:r>
        <w:t>ợ</w:t>
      </w:r>
      <w:r>
        <w:t>p đơn đ</w:t>
      </w:r>
      <w:r>
        <w:t>ặ</w:t>
      </w:r>
      <w:r>
        <w:t>t hàng, gi</w:t>
      </w:r>
      <w:r>
        <w:t>ớ</w:t>
      </w:r>
      <w:r>
        <w:t>i h</w:t>
      </w:r>
      <w:r>
        <w:t>ạ</w:t>
      </w:r>
      <w:r>
        <w:t>n thu</w:t>
      </w:r>
      <w:r>
        <w:t>ế</w:t>
      </w:r>
      <w:r>
        <w:t xml:space="preserve"> và gi</w:t>
      </w:r>
      <w:r>
        <w:t>ớ</w:t>
      </w:r>
      <w:r>
        <w:t>i h</w:t>
      </w:r>
      <w:r>
        <w:t>ạ</w:t>
      </w:r>
      <w:r>
        <w:t>n chi tiêu; và t</w:t>
      </w:r>
      <w:r>
        <w:t>ự</w:t>
      </w:r>
      <w:r>
        <w:t xml:space="preserve"> đ</w:t>
      </w:r>
      <w:r>
        <w:t>ộ</w:t>
      </w:r>
      <w:r>
        <w:t>ng đăng nh</w:t>
      </w:r>
      <w:r>
        <w:t>ữ</w:t>
      </w:r>
      <w:r>
        <w:t>ng hóa đơn thư</w:t>
      </w:r>
      <w:r>
        <w:t>ờ</w:t>
      </w:r>
      <w:r>
        <w:t>n</w:t>
      </w:r>
      <w:r>
        <w:t>g xuyên và có giá tr</w:t>
      </w:r>
      <w:r>
        <w:t>ị</w:t>
      </w:r>
      <w:r>
        <w:t xml:space="preserve"> th</w:t>
      </w:r>
      <w:r>
        <w:t>ấ</w:t>
      </w:r>
      <w:r>
        <w:t>p. B</w:t>
      </w:r>
      <w:r>
        <w:t>ấ</w:t>
      </w:r>
      <w:r>
        <w:t>t k</w:t>
      </w:r>
      <w:r>
        <w:t>ỳ</w:t>
      </w:r>
      <w:r>
        <w:t xml:space="preserve"> ngo</w:t>
      </w:r>
      <w:r>
        <w:t>ạ</w:t>
      </w:r>
      <w:r>
        <w:t>i l</w:t>
      </w:r>
      <w:r>
        <w:t>ệ</w:t>
      </w:r>
      <w:r>
        <w:t xml:space="preserve"> nào (ho</w:t>
      </w:r>
      <w:r>
        <w:t>ặ</w:t>
      </w:r>
      <w:r>
        <w:t>c s</w:t>
      </w:r>
      <w:r>
        <w:t>ố</w:t>
      </w:r>
      <w:r>
        <w:t xml:space="preserve"> ti</w:t>
      </w:r>
      <w:r>
        <w:t>ề</w:t>
      </w:r>
      <w:r>
        <w:t>n l</w:t>
      </w:r>
      <w:r>
        <w:t>ớ</w:t>
      </w:r>
      <w:r>
        <w:t>n) đư</w:t>
      </w:r>
      <w:r>
        <w:t>ợ</w:t>
      </w:r>
      <w:r>
        <w:t>c g</w:t>
      </w:r>
      <w:r>
        <w:t>ắ</w:t>
      </w:r>
      <w:r>
        <w:t>n c</w:t>
      </w:r>
      <w:r>
        <w:t>ờ</w:t>
      </w:r>
      <w:r>
        <w:t xml:space="preserve"> đ</w:t>
      </w:r>
      <w:r>
        <w:t>ể</w:t>
      </w:r>
      <w:r>
        <w:t xml:space="preserve"> con ngư</w:t>
      </w:r>
      <w:r>
        <w:t>ờ</w:t>
      </w:r>
      <w:r>
        <w:t>i đánh giá. Đ</w:t>
      </w:r>
      <w:r>
        <w:t>ộ</w:t>
      </w:r>
      <w:r>
        <w:t>i tài chính tránh các cú nh</w:t>
      </w:r>
      <w:r>
        <w:t>ấ</w:t>
      </w:r>
      <w:r>
        <w:t>p l</w:t>
      </w:r>
      <w:r>
        <w:t>ặ</w:t>
      </w:r>
      <w:r>
        <w:t>p đi l</w:t>
      </w:r>
      <w:r>
        <w:t>ặ</w:t>
      </w:r>
      <w:r>
        <w:t>p l</w:t>
      </w:r>
      <w:r>
        <w:t>ạ</w:t>
      </w:r>
      <w:r>
        <w:t>i, ki</w:t>
      </w:r>
      <w:r>
        <w:t>ể</w:t>
      </w:r>
      <w:r>
        <w:t>m toán viên có đư</w:t>
      </w:r>
      <w:r>
        <w:t>ợ</w:t>
      </w:r>
      <w:r>
        <w:t>c m</w:t>
      </w:r>
      <w:r>
        <w:t>ộ</w:t>
      </w:r>
      <w:r>
        <w:t>t d</w:t>
      </w:r>
      <w:r>
        <w:t>ấ</w:t>
      </w:r>
      <w:r>
        <w:t>u v</w:t>
      </w:r>
      <w:r>
        <w:t>ế</w:t>
      </w:r>
      <w:r>
        <w:t>t có th</w:t>
      </w:r>
      <w:r>
        <w:t>ể</w:t>
      </w:r>
      <w:r>
        <w:t xml:space="preserve"> ch</w:t>
      </w:r>
      <w:r>
        <w:t>ứ</w:t>
      </w:r>
      <w:r>
        <w:t>ng minh, và nhà cung c</w:t>
      </w:r>
      <w:r>
        <w:t>ấ</w:t>
      </w:r>
      <w:r>
        <w:t>p đư</w:t>
      </w:r>
      <w:r>
        <w:t>ợ</w:t>
      </w:r>
      <w:r>
        <w:t>c thanh toán s</w:t>
      </w:r>
      <w:r>
        <w:t>ớ</w:t>
      </w:r>
      <w:r>
        <w:t>m hơn.</w:t>
      </w:r>
    </w:p>
    <w:p w:rsidR="00960D42" w:rsidRPr="00B31428" w:rsidRDefault="00B31428">
      <w:pPr>
        <w:rPr>
          <w:b/>
        </w:rPr>
      </w:pPr>
      <w:r w:rsidRPr="00B31428">
        <w:rPr>
          <w:b/>
        </w:rPr>
        <w:t>Căn c</w:t>
      </w:r>
      <w:r w:rsidRPr="00B31428">
        <w:rPr>
          <w:b/>
        </w:rPr>
        <w:t>ứ</w:t>
      </w:r>
      <w:r w:rsidRPr="00B31428">
        <w:rPr>
          <w:b/>
        </w:rPr>
        <w:t xml:space="preserve"> Th</w:t>
      </w:r>
      <w:r w:rsidRPr="00B31428">
        <w:rPr>
          <w:b/>
        </w:rPr>
        <w:t>ự</w:t>
      </w:r>
      <w:r w:rsidRPr="00B31428">
        <w:rPr>
          <w:b/>
        </w:rPr>
        <w:t>c</w:t>
      </w:r>
      <w:r w:rsidRPr="00B31428">
        <w:rPr>
          <w:b/>
        </w:rPr>
        <w:t xml:space="preserve"> t</w:t>
      </w:r>
      <w:r w:rsidRPr="00B31428">
        <w:rPr>
          <w:b/>
        </w:rPr>
        <w:t>ế</w:t>
      </w:r>
      <w:r w:rsidRPr="00B31428">
        <w:rPr>
          <w:b/>
        </w:rPr>
        <w:t xml:space="preserve"> v</w:t>
      </w:r>
      <w:r w:rsidRPr="00B31428">
        <w:rPr>
          <w:b/>
        </w:rPr>
        <w:t>ớ</w:t>
      </w:r>
      <w:r w:rsidRPr="00B31428">
        <w:rPr>
          <w:b/>
        </w:rPr>
        <w:t>i D</w:t>
      </w:r>
      <w:r w:rsidRPr="00B31428">
        <w:rPr>
          <w:b/>
        </w:rPr>
        <w:t>ữ</w:t>
      </w:r>
      <w:r w:rsidRPr="00B31428">
        <w:rPr>
          <w:b/>
        </w:rPr>
        <w:t xml:space="preserve"> li</w:t>
      </w:r>
      <w:r w:rsidRPr="00B31428">
        <w:rPr>
          <w:b/>
        </w:rPr>
        <w:t>ệ</w:t>
      </w:r>
      <w:r w:rsidRPr="00B31428">
        <w:rPr>
          <w:b/>
        </w:rPr>
        <w:t>u: Ch</w:t>
      </w:r>
      <w:r w:rsidRPr="00B31428">
        <w:rPr>
          <w:b/>
        </w:rPr>
        <w:t>ố</w:t>
      </w:r>
      <w:r w:rsidRPr="00B31428">
        <w:rPr>
          <w:b/>
        </w:rPr>
        <w:t xml:space="preserve">ng </w:t>
      </w:r>
      <w:r w:rsidRPr="00B31428">
        <w:rPr>
          <w:b/>
        </w:rPr>
        <w:t>Ả</w:t>
      </w:r>
      <w:r w:rsidRPr="00B31428">
        <w:rPr>
          <w:b/>
        </w:rPr>
        <w:t xml:space="preserve">o giác </w:t>
      </w:r>
      <w:r w:rsidRPr="00B31428">
        <w:rPr>
          <w:b/>
        </w:rPr>
        <w:t>ở</w:t>
      </w:r>
      <w:r w:rsidRPr="00B31428">
        <w:rPr>
          <w:b/>
        </w:rPr>
        <w:t xml:space="preserve"> Quy mô L</w:t>
      </w:r>
      <w:r w:rsidRPr="00B31428">
        <w:rPr>
          <w:b/>
        </w:rPr>
        <w:t>ớ</w:t>
      </w:r>
      <w:r w:rsidRPr="00B31428">
        <w:rPr>
          <w:b/>
        </w:rPr>
        <w:t>n</w:t>
      </w:r>
    </w:p>
    <w:p w:rsidR="00960D42" w:rsidRDefault="00B31428">
      <w:r>
        <w:t>Khi AI t</w:t>
      </w:r>
      <w:r>
        <w:t>ạ</w:t>
      </w:r>
      <w:r>
        <w:t>o sinh tr</w:t>
      </w:r>
      <w:r>
        <w:t>ở</w:t>
      </w:r>
      <w:r>
        <w:t xml:space="preserve"> nên ph</w:t>
      </w:r>
      <w:r>
        <w:t>ổ</w:t>
      </w:r>
      <w:r>
        <w:t xml:space="preserve"> bi</w:t>
      </w:r>
      <w:r>
        <w:t>ế</w:t>
      </w:r>
      <w:r>
        <w:t>n hơn trên các ch</w:t>
      </w:r>
      <w:r>
        <w:t>ứ</w:t>
      </w:r>
      <w:r>
        <w:t>c năng và trong các s</w:t>
      </w:r>
      <w:r>
        <w:t>ả</w:t>
      </w:r>
      <w:r>
        <w:t>n ph</w:t>
      </w:r>
      <w:r>
        <w:t>ẩ</w:t>
      </w:r>
      <w:r>
        <w:t>m và d</w:t>
      </w:r>
      <w:r>
        <w:t>ị</w:t>
      </w:r>
      <w:r>
        <w:t>ch v</w:t>
      </w:r>
      <w:r>
        <w:t>ụ</w:t>
      </w:r>
      <w:r>
        <w:t xml:space="preserve"> hư</w:t>
      </w:r>
      <w:r>
        <w:t>ớ</w:t>
      </w:r>
      <w:r>
        <w:t>ng t</w:t>
      </w:r>
      <w:r>
        <w:t>ớ</w:t>
      </w:r>
      <w:r>
        <w:t>i khách hàng, v</w:t>
      </w:r>
      <w:r>
        <w:t>ấ</w:t>
      </w:r>
      <w:r>
        <w:t>n đ</w:t>
      </w:r>
      <w:r>
        <w:t>ề</w:t>
      </w:r>
      <w:r>
        <w:t xml:space="preserve"> "</w:t>
      </w:r>
      <w:r>
        <w:t>ả</w:t>
      </w:r>
      <w:r>
        <w:t>o giác" (AI t</w:t>
      </w:r>
      <w:r>
        <w:t>ạ</w:t>
      </w:r>
      <w:r>
        <w:t>o ra thông tin sai nhưng trình bày như s</w:t>
      </w:r>
      <w:r>
        <w:t>ự</w:t>
      </w:r>
      <w:r>
        <w:t xml:space="preserve"> th</w:t>
      </w:r>
      <w:r>
        <w:t>ậ</w:t>
      </w:r>
      <w:r>
        <w:t>t) đã tr</w:t>
      </w:r>
      <w:r>
        <w:t>ở</w:t>
      </w:r>
      <w:r>
        <w:t xml:space="preserve"> thành m</w:t>
      </w:r>
      <w:r>
        <w:t>ộ</w:t>
      </w:r>
      <w:r>
        <w:t>t r</w:t>
      </w:r>
      <w:r>
        <w:t>ủ</w:t>
      </w:r>
      <w:r>
        <w:t>i ro kinh d</w:t>
      </w:r>
      <w:r>
        <w:t>oanh đáng k</w:t>
      </w:r>
      <w:r>
        <w:t>ể</w:t>
      </w:r>
      <w:r>
        <w:t>. Các công ngh</w:t>
      </w:r>
      <w:r>
        <w:t>ệ</w:t>
      </w:r>
      <w:r>
        <w:t xml:space="preserve"> căn c</w:t>
      </w:r>
      <w:r>
        <w:t>ứ</w:t>
      </w:r>
      <w:r>
        <w:t xml:space="preserve"> th</w:t>
      </w:r>
      <w:r>
        <w:t>ự</w:t>
      </w:r>
      <w:r>
        <w:t>c t</w:t>
      </w:r>
      <w:r>
        <w:t>ế</w:t>
      </w:r>
      <w:r>
        <w:t xml:space="preserve"> gi</w:t>
      </w:r>
      <w:r>
        <w:t>ả</w:t>
      </w:r>
      <w:r>
        <w:t>i quy</w:t>
      </w:r>
      <w:r>
        <w:t>ế</w:t>
      </w:r>
      <w:r>
        <w:t>t thách th</w:t>
      </w:r>
      <w:r>
        <w:t>ứ</w:t>
      </w:r>
      <w:r>
        <w:t>c này b</w:t>
      </w:r>
      <w:r>
        <w:t>ằ</w:t>
      </w:r>
      <w:r>
        <w:t>ng cách neo các đ</w:t>
      </w:r>
      <w:r>
        <w:t>ầ</w:t>
      </w:r>
      <w:r>
        <w:t>u ra AI vào các ngu</w:t>
      </w:r>
      <w:r>
        <w:t>ồ</w:t>
      </w:r>
      <w:r>
        <w:t>n thông tin đã đư</w:t>
      </w:r>
      <w:r>
        <w:t>ợ</w:t>
      </w:r>
      <w:r>
        <w:t>c xác minh.</w:t>
      </w:r>
    </w:p>
    <w:p w:rsidR="00960D42" w:rsidRDefault="00B31428">
      <w:r>
        <w:t>Các h</w:t>
      </w:r>
      <w:r>
        <w:t>ệ</w:t>
      </w:r>
      <w:r>
        <w:t xml:space="preserve"> th</w:t>
      </w:r>
      <w:r>
        <w:t>ố</w:t>
      </w:r>
      <w:r>
        <w:t>ng căn c</w:t>
      </w:r>
      <w:r>
        <w:t>ứ</w:t>
      </w:r>
      <w:r>
        <w:t xml:space="preserve"> th</w:t>
      </w:r>
      <w:r>
        <w:t>ự</w:t>
      </w:r>
      <w:r>
        <w:t>c t</w:t>
      </w:r>
      <w:r>
        <w:t>ế</w:t>
      </w:r>
      <w:r>
        <w:t xml:space="preserve"> m</w:t>
      </w:r>
      <w:r>
        <w:t>ớ</w:t>
      </w:r>
      <w:r>
        <w:t>i nh</w:t>
      </w:r>
      <w:r>
        <w:t>ấ</w:t>
      </w:r>
      <w:r>
        <w:t>t tích h</w:t>
      </w:r>
      <w:r>
        <w:t>ợ</w:t>
      </w:r>
      <w:r>
        <w:t>p v</w:t>
      </w:r>
      <w:r>
        <w:t>ớ</w:t>
      </w:r>
      <w:r>
        <w:t>i các cơ s</w:t>
      </w:r>
      <w:r>
        <w:t>ở</w:t>
      </w:r>
      <w:r>
        <w:t xml:space="preserve"> ki</w:t>
      </w:r>
      <w:r>
        <w:t>ế</w:t>
      </w:r>
      <w:r>
        <w:t>n th</w:t>
      </w:r>
      <w:r>
        <w:t>ứ</w:t>
      </w:r>
      <w:r>
        <w:t>c và có th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xác minh th</w:t>
      </w:r>
      <w:r>
        <w:t>ờ</w:t>
      </w:r>
      <w:r>
        <w:t>i gian th</w:t>
      </w:r>
      <w:r>
        <w:t>ự</w:t>
      </w:r>
      <w:r>
        <w:t>c v</w:t>
      </w:r>
      <w:r>
        <w:t>ớ</w:t>
      </w:r>
      <w:r>
        <w:t>i</w:t>
      </w:r>
      <w:r>
        <w:t xml:space="preserve"> nhi</w:t>
      </w:r>
      <w:r>
        <w:t>ề</w:t>
      </w:r>
      <w:r>
        <w:t>u ngu</w:t>
      </w:r>
      <w:r>
        <w:t>ồ</w:t>
      </w:r>
      <w:r>
        <w:t>n đáng tin c</w:t>
      </w:r>
      <w:r>
        <w:t>ậ</w:t>
      </w:r>
      <w:r>
        <w:t>y. Chúng s</w:t>
      </w:r>
      <w:r>
        <w:t>ử</w:t>
      </w:r>
      <w:r>
        <w:t xml:space="preserve"> d</w:t>
      </w:r>
      <w:r>
        <w:t>ụ</w:t>
      </w:r>
      <w:r>
        <w:t>ng các k</w:t>
      </w:r>
      <w:r>
        <w:t>ỹ</w:t>
      </w:r>
      <w:r>
        <w:t xml:space="preserve"> thu</w:t>
      </w:r>
      <w:r>
        <w:t>ậ</w:t>
      </w:r>
      <w:r>
        <w:t>t T</w:t>
      </w:r>
      <w:r>
        <w:t>ạ</w:t>
      </w:r>
      <w:r>
        <w:t>o sinh Tăng cư</w:t>
      </w:r>
      <w:r>
        <w:t>ờ</w:t>
      </w:r>
      <w:r>
        <w:t>ng Truy xu</w:t>
      </w:r>
      <w:r>
        <w:t>ấ</w:t>
      </w:r>
      <w:r>
        <w:t>t (RAG) đ</w:t>
      </w:r>
      <w:r>
        <w:t>ể</w:t>
      </w:r>
      <w:r>
        <w:t xml:space="preserve"> kéo d</w:t>
      </w:r>
      <w:r>
        <w:t>ữ</w:t>
      </w:r>
      <w:r>
        <w:t xml:space="preserve"> li</w:t>
      </w:r>
      <w:r>
        <w:t>ệ</w:t>
      </w:r>
      <w:r>
        <w:t>u và b</w:t>
      </w:r>
      <w:r>
        <w:t>ố</w:t>
      </w:r>
      <w:r>
        <w:t>i c</w:t>
      </w:r>
      <w:r>
        <w:t>ả</w:t>
      </w:r>
      <w:r>
        <w:t>nh th</w:t>
      </w:r>
      <w:r>
        <w:t>ế</w:t>
      </w:r>
      <w:r>
        <w:t xml:space="preserve"> gi</w:t>
      </w:r>
      <w:r>
        <w:t>ớ</w:t>
      </w:r>
      <w:r>
        <w:t>i th</w:t>
      </w:r>
      <w:r>
        <w:t>ự</w:t>
      </w:r>
      <w:r>
        <w:t>c, giúp AI đưa ra câu tr</w:t>
      </w:r>
      <w:r>
        <w:t>ả</w:t>
      </w:r>
      <w:r>
        <w:t xml:space="preserve"> l</w:t>
      </w:r>
      <w:r>
        <w:t>ờ</w:t>
      </w:r>
      <w:r>
        <w:t>i chính xác, liên quan và đáng tin c</w:t>
      </w:r>
      <w:r>
        <w:t>ậ</w:t>
      </w:r>
      <w:r>
        <w:t>y hơn. Nó gi</w:t>
      </w:r>
      <w:r>
        <w:t>ả</w:t>
      </w:r>
      <w:r>
        <w:t>m r</w:t>
      </w:r>
      <w:r>
        <w:t>ủ</w:t>
      </w:r>
      <w:r>
        <w:t>i ro thông tin sai l</w:t>
      </w:r>
      <w:r>
        <w:t>ệ</w:t>
      </w:r>
      <w:r>
        <w:t>ch và c</w:t>
      </w:r>
      <w:r>
        <w:t>ả</w:t>
      </w:r>
      <w:r>
        <w:t>i thi</w:t>
      </w:r>
      <w:r>
        <w:t>ệ</w:t>
      </w:r>
      <w:r>
        <w:t>n đ</w:t>
      </w:r>
      <w:r>
        <w:t>ộ</w:t>
      </w:r>
      <w:r>
        <w:t xml:space="preserve"> tin c</w:t>
      </w:r>
      <w:r>
        <w:t>ậ</w:t>
      </w:r>
      <w:r>
        <w:t>y c</w:t>
      </w:r>
      <w:r>
        <w:t>ủ</w:t>
      </w:r>
      <w:r>
        <w:t>a đ</w:t>
      </w:r>
      <w:r>
        <w:t>ầ</w:t>
      </w:r>
      <w:r>
        <w:t>u ra h</w:t>
      </w:r>
      <w:r>
        <w:t>ệ</w:t>
      </w:r>
      <w:r>
        <w:t xml:space="preserve"> th</w:t>
      </w:r>
      <w:r>
        <w:t>ố</w:t>
      </w:r>
      <w:r>
        <w:t>ng.</w:t>
      </w:r>
    </w:p>
    <w:p w:rsidR="00960D42" w:rsidRPr="00B31428" w:rsidRDefault="00B31428">
      <w:pPr>
        <w:rPr>
          <w:b/>
        </w:rPr>
      </w:pPr>
      <w:r w:rsidRPr="00B31428">
        <w:rPr>
          <w:b/>
        </w:rPr>
        <w:lastRenderedPageBreak/>
        <w:t>L</w:t>
      </w:r>
      <w:r w:rsidRPr="00B31428">
        <w:rPr>
          <w:b/>
        </w:rPr>
        <w:t>ọ</w:t>
      </w:r>
      <w:r w:rsidRPr="00B31428">
        <w:rPr>
          <w:b/>
        </w:rPr>
        <w:t>c N</w:t>
      </w:r>
      <w:r w:rsidRPr="00B31428">
        <w:rPr>
          <w:b/>
        </w:rPr>
        <w:t>ộ</w:t>
      </w:r>
      <w:r w:rsidRPr="00B31428">
        <w:rPr>
          <w:b/>
        </w:rPr>
        <w:t>i dung Đ</w:t>
      </w:r>
      <w:r w:rsidRPr="00B31428">
        <w:rPr>
          <w:b/>
        </w:rPr>
        <w:t>ộ</w:t>
      </w:r>
      <w:r w:rsidRPr="00B31428">
        <w:rPr>
          <w:b/>
        </w:rPr>
        <w:t>ng: B</w:t>
      </w:r>
      <w:r w:rsidRPr="00B31428">
        <w:rPr>
          <w:b/>
        </w:rPr>
        <w:t>ả</w:t>
      </w:r>
      <w:r w:rsidRPr="00B31428">
        <w:rPr>
          <w:b/>
        </w:rPr>
        <w:t>o v</w:t>
      </w:r>
      <w:r w:rsidRPr="00B31428">
        <w:rPr>
          <w:b/>
        </w:rPr>
        <w:t>ệ</w:t>
      </w:r>
      <w:r w:rsidRPr="00B31428">
        <w:rPr>
          <w:b/>
        </w:rPr>
        <w:t xml:space="preserve"> Nh</w:t>
      </w:r>
      <w:r w:rsidRPr="00B31428">
        <w:rPr>
          <w:b/>
        </w:rPr>
        <w:t>ậ</w:t>
      </w:r>
      <w:r w:rsidRPr="00B31428">
        <w:rPr>
          <w:b/>
        </w:rPr>
        <w:t>n th</w:t>
      </w:r>
      <w:r w:rsidRPr="00B31428">
        <w:rPr>
          <w:b/>
        </w:rPr>
        <w:t>ứ</w:t>
      </w:r>
      <w:r w:rsidRPr="00B31428">
        <w:rPr>
          <w:b/>
        </w:rPr>
        <w:t>c B</w:t>
      </w:r>
      <w:r w:rsidRPr="00B31428">
        <w:rPr>
          <w:b/>
        </w:rPr>
        <w:t>ố</w:t>
      </w:r>
      <w:r w:rsidRPr="00B31428">
        <w:rPr>
          <w:b/>
        </w:rPr>
        <w:t>i c</w:t>
      </w:r>
      <w:r w:rsidRPr="00B31428">
        <w:rPr>
          <w:b/>
        </w:rPr>
        <w:t>ả</w:t>
      </w:r>
      <w:r w:rsidRPr="00B31428">
        <w:rPr>
          <w:b/>
        </w:rPr>
        <w:t>nh</w:t>
      </w:r>
    </w:p>
    <w:p w:rsidR="00960D42" w:rsidRDefault="00B31428">
      <w:r>
        <w:t>L</w:t>
      </w:r>
      <w:r>
        <w:t>ọ</w:t>
      </w:r>
      <w:r>
        <w:t>c n</w:t>
      </w:r>
      <w:r>
        <w:t>ộ</w:t>
      </w:r>
      <w:r>
        <w:t>i dung đ</w:t>
      </w:r>
      <w:r>
        <w:t>ộ</w:t>
      </w:r>
      <w:r>
        <w:t>ng đã phát tri</w:t>
      </w:r>
      <w:r>
        <w:t>ể</w:t>
      </w:r>
      <w:r>
        <w:t>n t</w:t>
      </w:r>
      <w:r>
        <w:t>ừ</w:t>
      </w:r>
      <w:r>
        <w:t xml:space="preserve"> vi</w:t>
      </w:r>
      <w:r>
        <w:t>ệ</w:t>
      </w:r>
      <w:r>
        <w:t>c ch</w:t>
      </w:r>
      <w:r>
        <w:t>ặ</w:t>
      </w:r>
      <w:r>
        <w:t>n t</w:t>
      </w:r>
      <w:r>
        <w:t>ừ</w:t>
      </w:r>
      <w:r>
        <w:t xml:space="preserve"> khóa tĩnh thành các h</w:t>
      </w:r>
      <w:r>
        <w:t>ệ</w:t>
      </w:r>
      <w:r>
        <w:t xml:space="preserve"> th</w:t>
      </w:r>
      <w:r>
        <w:t>ố</w:t>
      </w:r>
      <w:r>
        <w:t>ng phân tích ngôn ng</w:t>
      </w:r>
      <w:r>
        <w:t>ữ</w:t>
      </w:r>
      <w:r>
        <w:t xml:space="preserve"> trong b</w:t>
      </w:r>
      <w:r>
        <w:t>ố</w:t>
      </w:r>
      <w:r>
        <w:t>i c</w:t>
      </w:r>
      <w:r>
        <w:t>ả</w:t>
      </w:r>
      <w:r>
        <w:t>nh xung quanh c</w:t>
      </w:r>
      <w:r>
        <w:t>ủ</w:t>
      </w:r>
      <w:r>
        <w:t>a nó. Nó gi</w:t>
      </w:r>
      <w:r>
        <w:t>ả</w:t>
      </w:r>
      <w:r>
        <w:t>m thi</w:t>
      </w:r>
      <w:r>
        <w:t>ể</w:t>
      </w:r>
      <w:r>
        <w:t>u r</w:t>
      </w:r>
      <w:r>
        <w:t>ủ</w:t>
      </w:r>
      <w:r>
        <w:t>i ro ch</w:t>
      </w:r>
      <w:r>
        <w:t>ặ</w:t>
      </w:r>
      <w:r>
        <w:t>n n</w:t>
      </w:r>
      <w:r>
        <w:t>ộ</w:t>
      </w:r>
      <w:r>
        <w:t>i dung h</w:t>
      </w:r>
      <w:r>
        <w:t>ợ</w:t>
      </w:r>
      <w:r>
        <w:t>p pháp ho</w:t>
      </w:r>
      <w:r>
        <w:t>ặ</w:t>
      </w:r>
      <w:r>
        <w:t>c cho phép</w:t>
      </w:r>
      <w:r>
        <w:t xml:space="preserve"> n</w:t>
      </w:r>
      <w:r>
        <w:t>ộ</w:t>
      </w:r>
      <w:r>
        <w:t>i dung có h</w:t>
      </w:r>
      <w:r>
        <w:t>ạ</w:t>
      </w:r>
      <w:r>
        <w:t>i b</w:t>
      </w:r>
      <w:r>
        <w:t>ằ</w:t>
      </w:r>
      <w:r>
        <w:t>ng cách s</w:t>
      </w:r>
      <w:r>
        <w:t>ử</w:t>
      </w:r>
      <w:r>
        <w:t xml:space="preserve"> d</w:t>
      </w:r>
      <w:r>
        <w:t>ụ</w:t>
      </w:r>
      <w:r>
        <w:t>ng các chính sách có th</w:t>
      </w:r>
      <w:r>
        <w:t>ể</w:t>
      </w:r>
      <w:r>
        <w:t xml:space="preserve"> tùy ch</w:t>
      </w:r>
      <w:r>
        <w:t>ỉ</w:t>
      </w:r>
      <w:r>
        <w:t>nh phù h</w:t>
      </w:r>
      <w:r>
        <w:t>ợ</w:t>
      </w:r>
      <w:r>
        <w:t>p v</w:t>
      </w:r>
      <w:r>
        <w:t>ớ</w:t>
      </w:r>
      <w:r>
        <w:t>i tiêu chu</w:t>
      </w:r>
      <w:r>
        <w:t>ẩ</w:t>
      </w:r>
      <w:r>
        <w:t>n t</w:t>
      </w:r>
      <w:r>
        <w:t>ổ</w:t>
      </w:r>
      <w:r>
        <w:t xml:space="preserve"> ch</w:t>
      </w:r>
      <w:r>
        <w:t>ứ</w:t>
      </w:r>
      <w:r>
        <w:t>c.</w:t>
      </w:r>
    </w:p>
    <w:p w:rsidR="00960D42" w:rsidRDefault="00B31428">
      <w:r>
        <w:t>Các h</w:t>
      </w:r>
      <w:r>
        <w:t>ệ</w:t>
      </w:r>
      <w:r>
        <w:t xml:space="preserve"> th</w:t>
      </w:r>
      <w:r>
        <w:t>ố</w:t>
      </w:r>
      <w:r>
        <w:t>ng AI ngày càng t</w:t>
      </w:r>
      <w:r>
        <w:t>ạ</w:t>
      </w:r>
      <w:r>
        <w:t>o ra và x</w:t>
      </w:r>
      <w:r>
        <w:t>ử</w:t>
      </w:r>
      <w:r>
        <w:t xml:space="preserve"> lý nhi</w:t>
      </w:r>
      <w:r>
        <w:t>ề</w:t>
      </w:r>
      <w:r>
        <w:t>u lo</w:t>
      </w:r>
      <w:r>
        <w:t>ạ</w:t>
      </w:r>
      <w:r>
        <w:t>i n</w:t>
      </w:r>
      <w:r>
        <w:t>ộ</w:t>
      </w:r>
      <w:r>
        <w:t>i dung. Các b</w:t>
      </w:r>
      <w:r>
        <w:t>ộ</w:t>
      </w:r>
      <w:r>
        <w:t xml:space="preserve"> l</w:t>
      </w:r>
      <w:r>
        <w:t>ọ</w:t>
      </w:r>
      <w:r>
        <w:t>c n</w:t>
      </w:r>
      <w:r>
        <w:t>ộ</w:t>
      </w:r>
      <w:r>
        <w:t>i dung đa phương th</w:t>
      </w:r>
      <w:r>
        <w:t>ứ</w:t>
      </w:r>
      <w:r>
        <w:t>c x</w:t>
      </w:r>
      <w:r>
        <w:t>ử</w:t>
      </w:r>
      <w:r>
        <w:t xml:space="preserve"> lý văn b</w:t>
      </w:r>
      <w:r>
        <w:t>ả</w:t>
      </w:r>
      <w:r>
        <w:t xml:space="preserve">n, hình </w:t>
      </w:r>
      <w:r>
        <w:t>ả</w:t>
      </w:r>
      <w:r>
        <w:t>nh, âm thanh và video đ</w:t>
      </w:r>
      <w:r>
        <w:t>ồ</w:t>
      </w:r>
      <w:r>
        <w:t>ng th</w:t>
      </w:r>
      <w:r>
        <w:t>ờ</w:t>
      </w:r>
      <w:r>
        <w:t>i đ</w:t>
      </w:r>
      <w:r>
        <w:t>ể</w:t>
      </w:r>
      <w:r>
        <w:t xml:space="preserve"> nh</w:t>
      </w:r>
      <w:r>
        <w:t>ậ</w:t>
      </w:r>
      <w:r>
        <w:t>n ra các m</w:t>
      </w:r>
      <w:r>
        <w:t>ẫ</w:t>
      </w:r>
      <w:r>
        <w:t>u có h</w:t>
      </w:r>
      <w:r>
        <w:t>ạ</w:t>
      </w:r>
      <w:r>
        <w:t>i trên các lo</w:t>
      </w:r>
      <w:r>
        <w:t>ạ</w:t>
      </w:r>
      <w:r>
        <w:t>i phương ti</w:t>
      </w:r>
      <w:r>
        <w:t>ệ</w:t>
      </w:r>
      <w:r>
        <w:t>n khác nhau. Các t</w:t>
      </w:r>
      <w:r>
        <w:t>ổ</w:t>
      </w:r>
      <w:r>
        <w:t xml:space="preserve"> ch</w:t>
      </w:r>
      <w:r>
        <w:t>ứ</w:t>
      </w:r>
      <w:r>
        <w:t>c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các b</w:t>
      </w:r>
      <w:r>
        <w:t>ộ</w:t>
      </w:r>
      <w:r>
        <w:t xml:space="preserve"> l</w:t>
      </w:r>
      <w:r>
        <w:t>ọ</w:t>
      </w:r>
      <w:r>
        <w:t>c này đ</w:t>
      </w:r>
      <w:r>
        <w:t>ể</w:t>
      </w:r>
      <w:r>
        <w:t xml:space="preserve"> b</w:t>
      </w:r>
      <w:r>
        <w:t>ả</w:t>
      </w:r>
      <w:r>
        <w:t>o v</w:t>
      </w:r>
      <w:r>
        <w:t>ệ</w:t>
      </w:r>
      <w:r>
        <w:t xml:space="preserve"> danh ti</w:t>
      </w:r>
      <w:r>
        <w:t>ế</w:t>
      </w:r>
      <w:r>
        <w:t>ng thương hi</w:t>
      </w:r>
      <w:r>
        <w:t>ệ</w:t>
      </w:r>
      <w:r>
        <w:t>u c</w:t>
      </w:r>
      <w:r>
        <w:t>ủ</w:t>
      </w:r>
      <w:r>
        <w:t>a h</w:t>
      </w:r>
      <w:r>
        <w:t>ọ</w:t>
      </w:r>
      <w:r>
        <w:t xml:space="preserve"> trong khi duy trì các tương tác AI hi</w:t>
      </w:r>
      <w:r>
        <w:t>ệ</w:t>
      </w:r>
      <w:r>
        <w:t>u qu</w:t>
      </w:r>
      <w:r>
        <w:t>ả</w:t>
      </w:r>
      <w:r>
        <w:t xml:space="preserve"> v</w:t>
      </w:r>
      <w:r>
        <w:t>ớ</w:t>
      </w:r>
      <w:r>
        <w:t>i khách hàng và nhân viên.</w:t>
      </w:r>
    </w:p>
    <w:p w:rsidR="00960D42" w:rsidRPr="00B31428" w:rsidRDefault="00B31428">
      <w:pPr>
        <w:rPr>
          <w:b/>
        </w:rPr>
      </w:pPr>
      <w:r w:rsidRPr="00B31428">
        <w:rPr>
          <w:b/>
        </w:rPr>
        <w:t>B</w:t>
      </w:r>
      <w:r w:rsidRPr="00B31428">
        <w:rPr>
          <w:b/>
        </w:rPr>
        <w:t>ả</w:t>
      </w:r>
      <w:r w:rsidRPr="00B31428">
        <w:rPr>
          <w:b/>
        </w:rPr>
        <w:t>o v</w:t>
      </w:r>
      <w:r w:rsidRPr="00B31428">
        <w:rPr>
          <w:b/>
        </w:rPr>
        <w:t>ệ</w:t>
      </w:r>
      <w:r w:rsidRPr="00B31428">
        <w:rPr>
          <w:b/>
        </w:rPr>
        <w:t xml:space="preserve"> D</w:t>
      </w:r>
      <w:r w:rsidRPr="00B31428">
        <w:rPr>
          <w:b/>
        </w:rPr>
        <w:t>ữ</w:t>
      </w:r>
      <w:r w:rsidRPr="00B31428">
        <w:rPr>
          <w:b/>
        </w:rPr>
        <w:t xml:space="preserve"> li</w:t>
      </w:r>
      <w:r w:rsidRPr="00B31428">
        <w:rPr>
          <w:b/>
        </w:rPr>
        <w:t>ệ</w:t>
      </w:r>
      <w:r w:rsidRPr="00B31428">
        <w:rPr>
          <w:b/>
        </w:rPr>
        <w:t>u Nh</w:t>
      </w:r>
      <w:r w:rsidRPr="00B31428">
        <w:rPr>
          <w:b/>
        </w:rPr>
        <w:t>ạ</w:t>
      </w:r>
      <w:r w:rsidRPr="00B31428">
        <w:rPr>
          <w:b/>
        </w:rPr>
        <w:t>y c</w:t>
      </w:r>
      <w:r w:rsidRPr="00B31428">
        <w:rPr>
          <w:b/>
        </w:rPr>
        <w:t>ả</w:t>
      </w:r>
      <w:r w:rsidRPr="00B31428">
        <w:rPr>
          <w:b/>
        </w:rPr>
        <w:t>m: B</w:t>
      </w:r>
      <w:r w:rsidRPr="00B31428">
        <w:rPr>
          <w:b/>
        </w:rPr>
        <w:t>ả</w:t>
      </w:r>
      <w:r w:rsidRPr="00B31428">
        <w:rPr>
          <w:b/>
        </w:rPr>
        <w:t>o t</w:t>
      </w:r>
      <w:r w:rsidRPr="00B31428">
        <w:rPr>
          <w:b/>
        </w:rPr>
        <w:t>ồ</w:t>
      </w:r>
      <w:r w:rsidRPr="00B31428">
        <w:rPr>
          <w:b/>
        </w:rPr>
        <w:t>n Quy</w:t>
      </w:r>
      <w:r w:rsidRPr="00B31428">
        <w:rPr>
          <w:b/>
        </w:rPr>
        <w:t>ề</w:t>
      </w:r>
      <w:r w:rsidRPr="00B31428">
        <w:rPr>
          <w:b/>
        </w:rPr>
        <w:t>n riêng</w:t>
      </w:r>
      <w:r w:rsidRPr="00B31428">
        <w:rPr>
          <w:b/>
        </w:rPr>
        <w:t xml:space="preserve"> tư</w:t>
      </w:r>
    </w:p>
    <w:p w:rsidR="00960D42" w:rsidRDefault="00B31428">
      <w:r>
        <w:t>Khi các h</w:t>
      </w:r>
      <w:r>
        <w:t>ệ</w:t>
      </w:r>
      <w:r>
        <w:t xml:space="preserve"> th</w:t>
      </w:r>
      <w:r>
        <w:t>ố</w:t>
      </w:r>
      <w:r>
        <w:t>ng AI x</w:t>
      </w:r>
      <w:r>
        <w:t>ử</w:t>
      </w:r>
      <w:r>
        <w:t xml:space="preserve"> lý kh</w:t>
      </w:r>
      <w:r>
        <w:t>ố</w:t>
      </w:r>
      <w:r>
        <w:t>i lư</w:t>
      </w:r>
      <w:r>
        <w:t>ợ</w:t>
      </w:r>
      <w:r>
        <w:t>ng và lo</w:t>
      </w:r>
      <w:r>
        <w:t>ạ</w:t>
      </w:r>
      <w:r>
        <w:t>i d</w:t>
      </w:r>
      <w:r>
        <w:t>ữ</w:t>
      </w:r>
      <w:r>
        <w:t xml:space="preserve"> li</w:t>
      </w:r>
      <w:r>
        <w:t>ệ</w:t>
      </w:r>
      <w:r>
        <w:t>u ngày càng tăng, c</w:t>
      </w:r>
      <w:r>
        <w:t>ầ</w:t>
      </w:r>
      <w:r>
        <w:t>n có các k</w:t>
      </w:r>
      <w:r>
        <w:t>ỹ</w:t>
      </w:r>
      <w:r>
        <w:t xml:space="preserve"> thu</w:t>
      </w:r>
      <w:r>
        <w:t>ậ</w:t>
      </w:r>
      <w:r>
        <w:t>t tiên ti</w:t>
      </w:r>
      <w:r>
        <w:t>ế</w:t>
      </w:r>
      <w:r>
        <w:t>n hơn đ</w:t>
      </w:r>
      <w:r>
        <w:t>ể</w:t>
      </w:r>
      <w:r>
        <w:t xml:space="preserve"> b</w:t>
      </w:r>
      <w:r>
        <w:t>ả</w:t>
      </w:r>
      <w:r>
        <w:t>o v</w:t>
      </w:r>
      <w:r>
        <w:t>ệ</w:t>
      </w:r>
      <w:r>
        <w:t xml:space="preserve"> thông tin nh</w:t>
      </w:r>
      <w:r>
        <w:t>ạ</w:t>
      </w:r>
      <w:r>
        <w:t>y c</w:t>
      </w:r>
      <w:r>
        <w:t>ả</w:t>
      </w:r>
      <w:r>
        <w:t>m. Ví d</w:t>
      </w:r>
      <w:r>
        <w:t>ụ</w:t>
      </w:r>
      <w:r>
        <w:t>:</w:t>
      </w:r>
    </w:p>
    <w:p w:rsidR="00960D42" w:rsidRDefault="00B31428" w:rsidP="00B31428">
      <w:pPr>
        <w:pStyle w:val="ListParagraph"/>
        <w:numPr>
          <w:ilvl w:val="0"/>
          <w:numId w:val="12"/>
        </w:numPr>
      </w:pPr>
      <w:r>
        <w:t>H</w:t>
      </w:r>
      <w:r>
        <w:t>ọ</w:t>
      </w:r>
      <w:r>
        <w:t>c liên k</w:t>
      </w:r>
      <w:r>
        <w:t>ế</w:t>
      </w:r>
      <w:r>
        <w:t>t cho phép các mô hình AI h</w:t>
      </w:r>
      <w:r>
        <w:t>ọ</w:t>
      </w:r>
      <w:r>
        <w:t>c t</w:t>
      </w:r>
      <w:r>
        <w:t>ừ</w:t>
      </w:r>
      <w:r>
        <w:t xml:space="preserve"> các b</w:t>
      </w:r>
      <w:r>
        <w:t>ộ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phân tán mà không t</w:t>
      </w:r>
      <w:r>
        <w:t>ậ</w:t>
      </w:r>
      <w:r>
        <w:t>p trung d</w:t>
      </w:r>
      <w:r>
        <w:t>ữ</w:t>
      </w:r>
      <w:r>
        <w:t xml:space="preserve"> li</w:t>
      </w:r>
      <w:r>
        <w:t>ệ</w:t>
      </w:r>
      <w:r>
        <w:t>u nh</w:t>
      </w:r>
      <w:r>
        <w:t>ạ</w:t>
      </w:r>
      <w:r>
        <w:t>y c</w:t>
      </w:r>
      <w:r>
        <w:t>ả</w:t>
      </w:r>
      <w:r>
        <w:t>m.</w:t>
      </w:r>
    </w:p>
    <w:p w:rsidR="00960D42" w:rsidRDefault="00B31428" w:rsidP="00B31428">
      <w:pPr>
        <w:pStyle w:val="ListParagraph"/>
        <w:numPr>
          <w:ilvl w:val="0"/>
          <w:numId w:val="12"/>
        </w:numPr>
      </w:pPr>
      <w:r>
        <w:t>Quy</w:t>
      </w:r>
      <w:r>
        <w:t>ề</w:t>
      </w:r>
      <w:r>
        <w:t>n r</w:t>
      </w:r>
      <w:r>
        <w:t>iêng tư khác bi</w:t>
      </w:r>
      <w:r>
        <w:t>ệ</w:t>
      </w:r>
      <w:r>
        <w:t>t thêm các đ</w:t>
      </w:r>
      <w:r>
        <w:t>ả</w:t>
      </w:r>
      <w:r>
        <w:t>m b</w:t>
      </w:r>
      <w:r>
        <w:t>ả</w:t>
      </w:r>
      <w:r>
        <w:t>o toán h</w:t>
      </w:r>
      <w:r>
        <w:t>ọ</w:t>
      </w:r>
      <w:r>
        <w:t>c v</w:t>
      </w:r>
      <w:r>
        <w:t>ề</w:t>
      </w:r>
      <w:r>
        <w:t xml:space="preserve"> tính </w:t>
      </w:r>
      <w:r>
        <w:t>ẩ</w:t>
      </w:r>
      <w:r>
        <w:t>n danh.</w:t>
      </w:r>
    </w:p>
    <w:p w:rsidR="00960D42" w:rsidRDefault="00B31428" w:rsidP="00B31428">
      <w:pPr>
        <w:pStyle w:val="ListParagraph"/>
        <w:numPr>
          <w:ilvl w:val="0"/>
          <w:numId w:val="12"/>
        </w:numPr>
      </w:pPr>
      <w:r>
        <w:t>Các công c</w:t>
      </w:r>
      <w:r>
        <w:t>ụ</w:t>
      </w:r>
      <w:r>
        <w:t xml:space="preserve"> kh</w:t>
      </w:r>
      <w:r>
        <w:t>ử</w:t>
      </w:r>
      <w:r>
        <w:t xml:space="preserve"> trùng d</w:t>
      </w:r>
      <w:r>
        <w:t>ữ</w:t>
      </w:r>
      <w:r>
        <w:t xml:space="preserve"> li</w:t>
      </w:r>
      <w:r>
        <w:t>ệ</w:t>
      </w:r>
      <w:r>
        <w:t>u đư</w:t>
      </w:r>
      <w:r>
        <w:t>ợ</w:t>
      </w:r>
      <w:r>
        <w:t>c đi</w:t>
      </w:r>
      <w:r>
        <w:t>ề</w:t>
      </w:r>
      <w:r>
        <w:t>u khi</w:t>
      </w:r>
      <w:r>
        <w:t>ể</w:t>
      </w:r>
      <w:r>
        <w:t>n b</w:t>
      </w:r>
      <w:r>
        <w:t>ở</w:t>
      </w:r>
      <w:r>
        <w:t>i AI t</w:t>
      </w:r>
      <w:r>
        <w:t>ự</w:t>
      </w:r>
      <w:r>
        <w:t xml:space="preserve"> đ</w:t>
      </w:r>
      <w:r>
        <w:t>ộ</w:t>
      </w:r>
      <w:r>
        <w:t>ng xác đ</w:t>
      </w:r>
      <w:r>
        <w:t>ị</w:t>
      </w:r>
      <w:r>
        <w:t>nh và biên t</w:t>
      </w:r>
      <w:r>
        <w:t>ậ</w:t>
      </w:r>
      <w:r>
        <w:t>p thông tin nh</w:t>
      </w:r>
      <w:r>
        <w:t>ậ</w:t>
      </w:r>
      <w:r>
        <w:t>n d</w:t>
      </w:r>
      <w:r>
        <w:t>ạ</w:t>
      </w:r>
      <w:r>
        <w:t>ng cá nhân (PII) trư</w:t>
      </w:r>
      <w:r>
        <w:t>ớ</w:t>
      </w:r>
      <w:r>
        <w:t>c khi nó đ</w:t>
      </w:r>
      <w:r>
        <w:t>ế</w:t>
      </w:r>
      <w:r>
        <w:t>n các mô hình ngôn ng</w:t>
      </w:r>
      <w:r>
        <w:t>ữ</w:t>
      </w:r>
      <w:r>
        <w:t xml:space="preserve"> l</w:t>
      </w:r>
      <w:r>
        <w:t>ớ</w:t>
      </w:r>
      <w:r>
        <w:t>n.</w:t>
      </w:r>
    </w:p>
    <w:p w:rsidR="00960D42" w:rsidRPr="00B31428" w:rsidRDefault="00B31428">
      <w:pPr>
        <w:rPr>
          <w:b/>
        </w:rPr>
      </w:pPr>
      <w:r w:rsidRPr="00B31428">
        <w:rPr>
          <w:b/>
        </w:rPr>
        <w:t>R</w:t>
      </w:r>
      <w:r w:rsidRPr="00B31428">
        <w:rPr>
          <w:b/>
        </w:rPr>
        <w:t>ào c</w:t>
      </w:r>
      <w:r w:rsidRPr="00B31428">
        <w:rPr>
          <w:b/>
        </w:rPr>
        <w:t>ả</w:t>
      </w:r>
      <w:r w:rsidRPr="00B31428">
        <w:rPr>
          <w:b/>
        </w:rPr>
        <w:t>n T</w:t>
      </w:r>
      <w:r w:rsidRPr="00B31428">
        <w:rPr>
          <w:b/>
        </w:rPr>
        <w:t>ổ</w:t>
      </w:r>
      <w:r w:rsidRPr="00B31428">
        <w:rPr>
          <w:b/>
        </w:rPr>
        <w:t xml:space="preserve"> ch</w:t>
      </w:r>
      <w:r w:rsidRPr="00B31428">
        <w:rPr>
          <w:b/>
        </w:rPr>
        <w:t>ứ</w:t>
      </w:r>
      <w:r w:rsidRPr="00B31428">
        <w:rPr>
          <w:b/>
        </w:rPr>
        <w:t>c: Tiêu chu</w:t>
      </w:r>
      <w:r w:rsidRPr="00B31428">
        <w:rPr>
          <w:b/>
        </w:rPr>
        <w:t>ẩ</w:t>
      </w:r>
      <w:r w:rsidRPr="00B31428">
        <w:rPr>
          <w:b/>
        </w:rPr>
        <w:t>n hóa AI C</w:t>
      </w:r>
      <w:r w:rsidRPr="00B31428">
        <w:rPr>
          <w:b/>
        </w:rPr>
        <w:t>ó trách nhi</w:t>
      </w:r>
      <w:r w:rsidRPr="00B31428">
        <w:rPr>
          <w:b/>
        </w:rPr>
        <w:t>ệ</w:t>
      </w:r>
      <w:r w:rsidRPr="00B31428">
        <w:rPr>
          <w:b/>
        </w:rPr>
        <w:t>m</w:t>
      </w:r>
    </w:p>
    <w:p w:rsidR="00960D42" w:rsidRDefault="00B31428">
      <w:r>
        <w:t>M</w:t>
      </w:r>
      <w:r>
        <w:t>ộ</w:t>
      </w:r>
      <w:r>
        <w:t>t h</w:t>
      </w:r>
      <w:r>
        <w:t>ệ</w:t>
      </w:r>
      <w:r>
        <w:t xml:space="preserve"> th</w:t>
      </w:r>
      <w:r>
        <w:t>ố</w:t>
      </w:r>
      <w:r>
        <w:t>ng rào c</w:t>
      </w:r>
      <w:r>
        <w:t>ả</w:t>
      </w:r>
      <w:r>
        <w:t>n c</w:t>
      </w:r>
      <w:r>
        <w:t>ấ</w:t>
      </w:r>
      <w:r>
        <w:t>p doanh nghi</w:t>
      </w:r>
      <w:r>
        <w:t>ệ</w:t>
      </w:r>
      <w:r>
        <w:t>p cho AI có th</w:t>
      </w:r>
      <w:r>
        <w:t>ể</w:t>
      </w:r>
      <w:r>
        <w:t xml:space="preserve"> ph</w:t>
      </w:r>
      <w:r>
        <w:t>ụ</w:t>
      </w:r>
      <w:r>
        <w:t>c v</w:t>
      </w:r>
      <w:r>
        <w:t>ụ</w:t>
      </w:r>
      <w:r>
        <w:t xml:space="preserve"> như m</w:t>
      </w:r>
      <w:r>
        <w:t>ộ</w:t>
      </w:r>
      <w:r>
        <w:t>t khung t</w:t>
      </w:r>
      <w:r>
        <w:t>ậ</w:t>
      </w:r>
      <w:r>
        <w:t>p trung đ</w:t>
      </w:r>
      <w:r>
        <w:t>ể</w:t>
      </w:r>
      <w:r>
        <w:t xml:space="preserve"> qu</w:t>
      </w:r>
      <w:r>
        <w:t>ả</w:t>
      </w:r>
      <w:r>
        <w:t>n tr</w:t>
      </w:r>
      <w:r>
        <w:t>ị</w:t>
      </w:r>
      <w:r>
        <w:t xml:space="preserve"> AI trên toàn b</w:t>
      </w:r>
      <w:r>
        <w:t>ộ</w:t>
      </w:r>
      <w:r>
        <w:t xml:space="preserve"> t</w:t>
      </w:r>
      <w:r>
        <w:t>ổ</w:t>
      </w:r>
      <w:r>
        <w:t xml:space="preserve"> ch</w:t>
      </w:r>
      <w:r>
        <w:t>ứ</w:t>
      </w:r>
      <w:r>
        <w:t>c. M</w:t>
      </w:r>
      <w:r>
        <w:t>ộ</w:t>
      </w:r>
      <w:r>
        <w:t>t khung toàn di</w:t>
      </w:r>
      <w:r>
        <w:t>ệ</w:t>
      </w:r>
      <w:r>
        <w:t>n bao g</w:t>
      </w:r>
      <w:r>
        <w:t>ồ</w:t>
      </w:r>
      <w:r>
        <w:t>m các ki</w:t>
      </w:r>
      <w:r>
        <w:t>ể</w:t>
      </w:r>
      <w:r>
        <w:t>m soát k</w:t>
      </w:r>
      <w:r>
        <w:t>ỹ</w:t>
      </w:r>
      <w:r>
        <w:t xml:space="preserve"> thu</w:t>
      </w:r>
      <w:r>
        <w:t>ậ</w:t>
      </w:r>
      <w:r>
        <w:t>t, quy trình qu</w:t>
      </w:r>
      <w:r>
        <w:t>ả</w:t>
      </w:r>
      <w:r>
        <w:t>n tr</w:t>
      </w:r>
      <w:r>
        <w:t>ị</w:t>
      </w:r>
      <w:r>
        <w:t xml:space="preserve"> và h</w:t>
      </w:r>
      <w:r>
        <w:t>ệ</w:t>
      </w:r>
      <w:r>
        <w:t xml:space="preserve"> th</w:t>
      </w:r>
      <w:r>
        <w:t>ố</w:t>
      </w:r>
      <w:r>
        <w:t>ng giám sát làm vi</w:t>
      </w:r>
      <w:r>
        <w:t>ệ</w:t>
      </w:r>
      <w:r>
        <w:t>c cùng nhau đ</w:t>
      </w:r>
      <w:r>
        <w:t>ể</w:t>
      </w:r>
      <w:r>
        <w:t xml:space="preserve"> h</w:t>
      </w:r>
      <w:r>
        <w:t>ỗ</w:t>
      </w:r>
      <w:r>
        <w:t xml:space="preserve"> tr</w:t>
      </w:r>
      <w:r>
        <w:t>ợ</w:t>
      </w:r>
      <w:r>
        <w:t xml:space="preserve"> </w:t>
      </w:r>
      <w:r>
        <w:t>tri</w:t>
      </w:r>
      <w:r>
        <w:t>ể</w:t>
      </w:r>
      <w:r>
        <w:t>n khai AI có trách nhi</w:t>
      </w:r>
      <w:r>
        <w:t>ệ</w:t>
      </w:r>
      <w:r>
        <w:t>m. Nó thúc đ</w:t>
      </w:r>
      <w:r>
        <w:t>ẩ</w:t>
      </w:r>
      <w:r>
        <w:t>y tính nh</w:t>
      </w:r>
      <w:r>
        <w:t>ấ</w:t>
      </w:r>
      <w:r>
        <w:t>t quán trong các tương tác AI trên các đ</w:t>
      </w:r>
      <w:r>
        <w:t>ộ</w:t>
      </w:r>
      <w:r>
        <w:t>i khác nhau, tăng cư</w:t>
      </w:r>
      <w:r>
        <w:t>ờ</w:t>
      </w:r>
      <w:r>
        <w:t>ng tuân th</w:t>
      </w:r>
      <w:r>
        <w:t>ủ</w:t>
      </w:r>
      <w:r>
        <w:t xml:space="preserve"> và qu</w:t>
      </w:r>
      <w:r>
        <w:t>ả</w:t>
      </w:r>
      <w:r>
        <w:t>n lý r</w:t>
      </w:r>
      <w:r>
        <w:t>ủ</w:t>
      </w:r>
      <w:r>
        <w:t>i ro, cung c</w:t>
      </w:r>
      <w:r>
        <w:t>ấ</w:t>
      </w:r>
      <w:r>
        <w:t>p phân b</w:t>
      </w:r>
      <w:r>
        <w:t>ổ</w:t>
      </w:r>
      <w:r>
        <w:t xml:space="preserve"> tài nguyên t</w:t>
      </w:r>
      <w:r>
        <w:t>ố</w:t>
      </w:r>
      <w:r>
        <w:t>t hơn, và cho phép ki</w:t>
      </w:r>
      <w:r>
        <w:t>ể</w:t>
      </w:r>
      <w:r>
        <w:t>m toán và trách nhi</w:t>
      </w:r>
      <w:r>
        <w:t>ệ</w:t>
      </w:r>
      <w:r>
        <w:t>m gi</w:t>
      </w:r>
      <w:r>
        <w:t>ả</w:t>
      </w:r>
      <w:r>
        <w:t>i trình hi</w:t>
      </w:r>
      <w:r>
        <w:t>ệ</w:t>
      </w:r>
      <w:r>
        <w:t>u qu</w:t>
      </w:r>
      <w:r>
        <w:t>ả</w:t>
      </w:r>
      <w:r>
        <w:t xml:space="preserve"> hơn.</w:t>
      </w:r>
    </w:p>
    <w:p w:rsidR="00960D42" w:rsidRDefault="00B31428">
      <w:r>
        <w:t>Ví d</w:t>
      </w:r>
      <w:r>
        <w:t>ụ</w:t>
      </w:r>
      <w:r>
        <w:t>, m</w:t>
      </w:r>
      <w:r>
        <w:t>ộ</w:t>
      </w:r>
      <w:r>
        <w:t>t t</w:t>
      </w:r>
      <w:r>
        <w:t>ậ</w:t>
      </w:r>
      <w:r>
        <w:t>p</w:t>
      </w:r>
      <w:r>
        <w:t xml:space="preserve"> đoàn đa qu</w:t>
      </w:r>
      <w:r>
        <w:t>ố</w:t>
      </w:r>
      <w:r>
        <w:t>c gia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h</w:t>
      </w:r>
      <w:r>
        <w:t>ệ</w:t>
      </w:r>
      <w:r>
        <w:t xml:space="preserve"> th</w:t>
      </w:r>
      <w:r>
        <w:t>ố</w:t>
      </w:r>
      <w:r>
        <w:t>ng này đ</w:t>
      </w:r>
      <w:r>
        <w:t>ể</w:t>
      </w:r>
      <w:r>
        <w:t xml:space="preserve"> th</w:t>
      </w:r>
      <w:r>
        <w:t>ự</w:t>
      </w:r>
      <w:r>
        <w:t>c thi các chính sách n</w:t>
      </w:r>
      <w:r>
        <w:t>ộ</w:t>
      </w:r>
      <w:r>
        <w:t>i dung c</w:t>
      </w:r>
      <w:r>
        <w:t>ụ</w:t>
      </w:r>
      <w:r>
        <w:t xml:space="preserve"> th</w:t>
      </w:r>
      <w:r>
        <w:t>ể</w:t>
      </w:r>
      <w:r>
        <w:t xml:space="preserve"> theo khu v</w:t>
      </w:r>
      <w:r>
        <w:t>ự</w:t>
      </w:r>
      <w:r>
        <w:t>c trong khi duy trì tính nh</w:t>
      </w:r>
      <w:r>
        <w:t>ấ</w:t>
      </w:r>
      <w:r>
        <w:t>t quán thương hi</w:t>
      </w:r>
      <w:r>
        <w:t>ệ</w:t>
      </w:r>
      <w:r>
        <w:t>u trên các ho</w:t>
      </w:r>
      <w:r>
        <w:t>ạ</w:t>
      </w:r>
      <w:r>
        <w:t>t đ</w:t>
      </w:r>
      <w:r>
        <w:t>ộ</w:t>
      </w:r>
      <w:r>
        <w:t>ng toàn c</w:t>
      </w:r>
      <w:r>
        <w:t>ầ</w:t>
      </w:r>
      <w:r>
        <w:t>u c</w:t>
      </w:r>
      <w:r>
        <w:t>ủ</w:t>
      </w:r>
      <w:r>
        <w:t>a mình. M</w:t>
      </w:r>
      <w:r>
        <w:t>ộ</w:t>
      </w:r>
      <w:r>
        <w:t>t nhà cung c</w:t>
      </w:r>
      <w:r>
        <w:t>ấ</w:t>
      </w:r>
      <w:r>
        <w:t>p chăm sóc s</w:t>
      </w:r>
      <w:r>
        <w:t>ứ</w:t>
      </w:r>
      <w:r>
        <w:t>c kh</w:t>
      </w:r>
      <w:r>
        <w:t>ỏ</w:t>
      </w:r>
      <w:r>
        <w:t>e có th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r</w:t>
      </w:r>
      <w:r>
        <w:t>ằ</w:t>
      </w:r>
      <w:r>
        <w:t>ng t</w:t>
      </w:r>
      <w:r>
        <w:t>ấ</w:t>
      </w:r>
      <w:r>
        <w:t>t c</w:t>
      </w:r>
      <w:r>
        <w:t>ả</w:t>
      </w:r>
      <w:r>
        <w:t xml:space="preserve"> các tương</w:t>
      </w:r>
      <w:r>
        <w:t xml:space="preserve"> tác AI tuân th</w:t>
      </w:r>
      <w:r>
        <w:t>ủ</w:t>
      </w:r>
      <w:r>
        <w:t xml:space="preserve"> các quy đ</w:t>
      </w:r>
      <w:r>
        <w:t>ị</w:t>
      </w:r>
      <w:r>
        <w:t>nh v</w:t>
      </w:r>
      <w:r>
        <w:t>ề</w:t>
      </w:r>
      <w:r>
        <w:t xml:space="preserve"> quy</w:t>
      </w:r>
      <w:r>
        <w:t>ề</w:t>
      </w:r>
      <w:r>
        <w:t>n riêng tư b</w:t>
      </w:r>
      <w:r>
        <w:t>ệ</w:t>
      </w:r>
      <w:r>
        <w:t>nh nhân, b</w:t>
      </w:r>
      <w:r>
        <w:t>ấ</w:t>
      </w:r>
      <w:r>
        <w:t>t k</w:t>
      </w:r>
      <w:r>
        <w:t>ể</w:t>
      </w:r>
      <w:r>
        <w:t xml:space="preserve"> b</w:t>
      </w:r>
      <w:r>
        <w:t>ộ</w:t>
      </w:r>
      <w:r>
        <w:t xml:space="preserve"> ph</w:t>
      </w:r>
      <w:r>
        <w:t>ậ</w:t>
      </w:r>
      <w:r>
        <w:t>n ho</w:t>
      </w:r>
      <w:r>
        <w:t>ặ</w:t>
      </w:r>
      <w:r>
        <w:t>c d</w:t>
      </w:r>
      <w:r>
        <w:t>ự</w:t>
      </w:r>
      <w:r>
        <w:t xml:space="preserve"> án nào đang s</w:t>
      </w:r>
      <w:r>
        <w:t>ử</w:t>
      </w:r>
      <w:r>
        <w:t xml:space="preserve"> d</w:t>
      </w:r>
      <w:r>
        <w:t>ụ</w:t>
      </w:r>
      <w:r>
        <w:t>ng công ngh</w:t>
      </w:r>
      <w:r>
        <w:t>ệ</w:t>
      </w:r>
      <w:r>
        <w:t>.</w:t>
      </w:r>
    </w:p>
    <w:p w:rsidR="00960D42" w:rsidRPr="00B31428" w:rsidRDefault="00B31428">
      <w:pPr>
        <w:rPr>
          <w:b/>
        </w:rPr>
      </w:pPr>
      <w:r w:rsidRPr="00B31428">
        <w:rPr>
          <w:b/>
        </w:rPr>
        <w:t>Đ</w:t>
      </w:r>
      <w:r w:rsidRPr="00B31428">
        <w:rPr>
          <w:b/>
        </w:rPr>
        <w:t>ạ</w:t>
      </w:r>
      <w:r w:rsidRPr="00B31428">
        <w:rPr>
          <w:b/>
        </w:rPr>
        <w:t>t đư</w:t>
      </w:r>
      <w:r w:rsidRPr="00B31428">
        <w:rPr>
          <w:b/>
        </w:rPr>
        <w:t>ợ</w:t>
      </w:r>
      <w:r w:rsidRPr="00B31428">
        <w:rPr>
          <w:b/>
        </w:rPr>
        <w:t>c L</w:t>
      </w:r>
      <w:r w:rsidRPr="00B31428">
        <w:rPr>
          <w:b/>
        </w:rPr>
        <w:t>ợ</w:t>
      </w:r>
      <w:r w:rsidRPr="00B31428">
        <w:rPr>
          <w:b/>
        </w:rPr>
        <w:t>i th</w:t>
      </w:r>
      <w:r w:rsidRPr="00B31428">
        <w:rPr>
          <w:b/>
        </w:rPr>
        <w:t>ế</w:t>
      </w:r>
      <w:r w:rsidRPr="00B31428">
        <w:rPr>
          <w:b/>
        </w:rPr>
        <w:t xml:space="preserve"> C</w:t>
      </w:r>
      <w:r w:rsidRPr="00B31428">
        <w:rPr>
          <w:b/>
        </w:rPr>
        <w:t>ạ</w:t>
      </w:r>
      <w:r w:rsidRPr="00B31428">
        <w:rPr>
          <w:b/>
        </w:rPr>
        <w:t>nh tranh v</w:t>
      </w:r>
      <w:r w:rsidRPr="00B31428">
        <w:rPr>
          <w:b/>
        </w:rPr>
        <w:t>ớ</w:t>
      </w:r>
      <w:r w:rsidRPr="00B31428">
        <w:rPr>
          <w:b/>
        </w:rPr>
        <w:t>i AI Có trách nhi</w:t>
      </w:r>
      <w:r w:rsidRPr="00B31428">
        <w:rPr>
          <w:b/>
        </w:rPr>
        <w:t>ệ</w:t>
      </w:r>
      <w:r w:rsidRPr="00B31428">
        <w:rPr>
          <w:b/>
        </w:rPr>
        <w:t>m</w:t>
      </w:r>
    </w:p>
    <w:p w:rsidR="00960D42" w:rsidRDefault="00B31428">
      <w:r>
        <w:t>Đ</w:t>
      </w:r>
      <w:r>
        <w:t>ầ</w:t>
      </w:r>
      <w:r>
        <w:t>u tư vào AI có trách nhi</w:t>
      </w:r>
      <w:r>
        <w:t>ệ</w:t>
      </w:r>
      <w:r>
        <w:t>m mang l</w:t>
      </w:r>
      <w:r>
        <w:t>ạ</w:t>
      </w:r>
      <w:r>
        <w:t>i k</w:t>
      </w:r>
      <w:r>
        <w:t>ế</w:t>
      </w:r>
      <w:r>
        <w:t>t qu</w:t>
      </w:r>
      <w:r>
        <w:t>ả</w:t>
      </w:r>
      <w:r>
        <w:t xml:space="preserve"> kinh doanh th</w:t>
      </w:r>
      <w:r>
        <w:t>ự</w:t>
      </w:r>
      <w:r>
        <w:t>c t</w:t>
      </w:r>
      <w:r>
        <w:t>ế</w:t>
      </w:r>
      <w:r>
        <w:t>. Nghiên c</w:t>
      </w:r>
      <w:r>
        <w:t>ứ</w:t>
      </w:r>
      <w:r>
        <w:t>u t</w:t>
      </w:r>
      <w:r>
        <w:t>ừ</w:t>
      </w:r>
      <w:r>
        <w:t xml:space="preserve"> Accenture và </w:t>
      </w:r>
      <w:r>
        <w:t>AWS cho th</w:t>
      </w:r>
      <w:r>
        <w:t>ấ</w:t>
      </w:r>
      <w:r>
        <w:t>y các t</w:t>
      </w:r>
      <w:r>
        <w:t>ổ</w:t>
      </w:r>
      <w:r>
        <w:t xml:space="preserve"> ch</w:t>
      </w:r>
      <w:r>
        <w:t>ứ</w:t>
      </w:r>
      <w:r>
        <w:t>c có th</w:t>
      </w:r>
      <w:r>
        <w:t>ể</w:t>
      </w:r>
      <w:r>
        <w:t xml:space="preserve"> mong đ</w:t>
      </w:r>
      <w:r>
        <w:t>ợ</w:t>
      </w:r>
      <w:r>
        <w:t>i tăng 18% doanh thu đư</w:t>
      </w:r>
      <w:r>
        <w:t>ợ</w:t>
      </w:r>
      <w:r>
        <w:t>c thúc đ</w:t>
      </w:r>
      <w:r>
        <w:t>ẩ</w:t>
      </w:r>
      <w:r>
        <w:t>y b</w:t>
      </w:r>
      <w:r>
        <w:t>ở</w:t>
      </w:r>
      <w:r>
        <w:t>i AI và gi</w:t>
      </w:r>
      <w:r>
        <w:t>ả</w:t>
      </w:r>
      <w:r>
        <w:t>m 21% t</w:t>
      </w:r>
      <w:r>
        <w:t>ỷ</w:t>
      </w:r>
      <w:r>
        <w:t xml:space="preserve"> l</w:t>
      </w:r>
      <w:r>
        <w:t>ệ</w:t>
      </w:r>
      <w:r>
        <w:t xml:space="preserve"> khách hàng r</w:t>
      </w:r>
      <w:r>
        <w:t>ờ</w:t>
      </w:r>
      <w:r>
        <w:t>i b</w:t>
      </w:r>
      <w:r>
        <w:t>ỏ</w:t>
      </w:r>
      <w:r>
        <w:t xml:space="preserve"> v</w:t>
      </w:r>
      <w:r>
        <w:t>ớ</w:t>
      </w:r>
      <w:r>
        <w:t>i AI có trách nhi</w:t>
      </w:r>
      <w:r>
        <w:t>ệ</w:t>
      </w:r>
      <w:r>
        <w:t>m m</w:t>
      </w:r>
      <w:r>
        <w:t>ạ</w:t>
      </w:r>
      <w:r>
        <w:t>nh m</w:t>
      </w:r>
      <w:r>
        <w:t>ẽ</w:t>
      </w:r>
      <w:r>
        <w:t>. Các công ty có th</w:t>
      </w:r>
      <w:r>
        <w:t>ự</w:t>
      </w:r>
      <w:r>
        <w:t>c hành AI có trách nhi</w:t>
      </w:r>
      <w:r>
        <w:t>ệ</w:t>
      </w:r>
      <w:r>
        <w:t>m m</w:t>
      </w:r>
      <w:r>
        <w:t>ạ</w:t>
      </w:r>
      <w:r>
        <w:t>nh m</w:t>
      </w:r>
      <w:r>
        <w:t>ẽ</w:t>
      </w:r>
      <w:r>
        <w:t xml:space="preserve"> có th</w:t>
      </w:r>
      <w:r>
        <w:t>ể</w:t>
      </w:r>
      <w:r>
        <w:t xml:space="preserve"> đ</w:t>
      </w:r>
      <w:r>
        <w:t>ạ</w:t>
      </w:r>
      <w:r>
        <w:t>t đư</w:t>
      </w:r>
      <w:r>
        <w:t>ợ</w:t>
      </w:r>
      <w:r>
        <w:t>c l</w:t>
      </w:r>
      <w:r>
        <w:t>ợ</w:t>
      </w:r>
      <w:r>
        <w:t>i th</w:t>
      </w:r>
      <w:r>
        <w:t>ế</w:t>
      </w:r>
      <w:r>
        <w:t xml:space="preserve"> c</w:t>
      </w:r>
      <w:r>
        <w:t>ạ</w:t>
      </w:r>
      <w:r>
        <w:t>nh tranh thông qua đ</w:t>
      </w:r>
      <w:r>
        <w:t>ổ</w:t>
      </w:r>
      <w:r>
        <w:t>i m</w:t>
      </w:r>
      <w:r>
        <w:t>ớ</w:t>
      </w:r>
      <w:r>
        <w:t>i nhan</w:t>
      </w:r>
      <w:r>
        <w:t>h hơn và chi phí tuân th</w:t>
      </w:r>
      <w:r>
        <w:t>ủ</w:t>
      </w:r>
      <w:r>
        <w:t xml:space="preserve"> th</w:t>
      </w:r>
      <w:r>
        <w:t>ấ</w:t>
      </w:r>
      <w:r>
        <w:t>p hơn.</w:t>
      </w:r>
    </w:p>
    <w:p w:rsidR="00960D42" w:rsidRDefault="00B31428">
      <w:r>
        <w:lastRenderedPageBreak/>
        <w:t>Luôn đi đ</w:t>
      </w:r>
      <w:r>
        <w:t>ầ</w:t>
      </w:r>
      <w:r>
        <w:t>u trong đ</w:t>
      </w:r>
      <w:r>
        <w:t>ổ</w:t>
      </w:r>
      <w:r>
        <w:t>i m</w:t>
      </w:r>
      <w:r>
        <w:t>ớ</w:t>
      </w:r>
      <w:r>
        <w:t>i đáng tin c</w:t>
      </w:r>
      <w:r>
        <w:t>ậ</w:t>
      </w:r>
      <w:r>
        <w:t>y. T</w:t>
      </w:r>
      <w:r>
        <w:t>ả</w:t>
      </w:r>
      <w:r>
        <w:t>i xu</w:t>
      </w:r>
      <w:r>
        <w:t>ố</w:t>
      </w:r>
      <w:r>
        <w:t>ng Hư</w:t>
      </w:r>
      <w:r>
        <w:t>ớ</w:t>
      </w:r>
      <w:r>
        <w:t>ng d</w:t>
      </w:r>
      <w:r>
        <w:t>ẫ</w:t>
      </w:r>
      <w:r>
        <w:t>n AI Có trách nhi</w:t>
      </w:r>
      <w:r>
        <w:t>ệ</w:t>
      </w:r>
      <w:r>
        <w:t>m c</w:t>
      </w:r>
      <w:r>
        <w:t>ủ</w:t>
      </w:r>
      <w:r>
        <w:t>a AWS và khám phá cách Amazon Bedrock Guardrails, tích h</w:t>
      </w:r>
      <w:r>
        <w:t>ợ</w:t>
      </w:r>
      <w:r>
        <w:t>p t</w:t>
      </w:r>
      <w:r>
        <w:t>ấ</w:t>
      </w:r>
      <w:r>
        <w:t>t c</w:t>
      </w:r>
      <w:r>
        <w:t>ả</w:t>
      </w:r>
      <w:r>
        <w:t xml:space="preserve"> các bi</w:t>
      </w:r>
      <w:r>
        <w:t>ệ</w:t>
      </w:r>
      <w:r>
        <w:t>n pháp b</w:t>
      </w:r>
      <w:r>
        <w:t>ả</w:t>
      </w:r>
      <w:r>
        <w:t>o v</w:t>
      </w:r>
      <w:r>
        <w:t>ệ</w:t>
      </w:r>
      <w:r>
        <w:t xml:space="preserve"> đ</w:t>
      </w:r>
      <w:r>
        <w:t>ộ</w:t>
      </w:r>
      <w:r>
        <w:t>t phá đư</w:t>
      </w:r>
      <w:r>
        <w:t>ợ</w:t>
      </w:r>
      <w:r>
        <w:t>c mô t</w:t>
      </w:r>
      <w:r>
        <w:t>ả</w:t>
      </w:r>
      <w:r>
        <w:t xml:space="preserve"> </w:t>
      </w:r>
      <w:r>
        <w:t>ở</w:t>
      </w:r>
      <w:r>
        <w:t xml:space="preserve"> trên, có th</w:t>
      </w:r>
      <w:r>
        <w:t>ể</w:t>
      </w:r>
      <w:r>
        <w:t xml:space="preserve"> trang b</w:t>
      </w:r>
      <w:r>
        <w:t>ị</w:t>
      </w:r>
      <w:r>
        <w:t xml:space="preserve"> cho t</w:t>
      </w:r>
      <w:r>
        <w:t>ổ</w:t>
      </w:r>
      <w:r>
        <w:t xml:space="preserve"> ch</w:t>
      </w:r>
      <w:r>
        <w:t>ứ</w:t>
      </w:r>
      <w:r>
        <w:t>c c</w:t>
      </w:r>
      <w:r>
        <w:t>ủ</w:t>
      </w:r>
      <w:r>
        <w:t>a b</w:t>
      </w:r>
      <w:r>
        <w:t>ạ</w:t>
      </w:r>
      <w:r>
        <w:t>n đ</w:t>
      </w:r>
      <w:r>
        <w:t>ể</w:t>
      </w:r>
      <w:r>
        <w:t xml:space="preserve"> tri</w:t>
      </w:r>
      <w:r>
        <w:t>ể</w:t>
      </w:r>
      <w:r>
        <w:t>n khai AI m</w:t>
      </w:r>
      <w:r>
        <w:t>ộ</w:t>
      </w:r>
      <w:r>
        <w:t>t cách an toàn, t</w:t>
      </w:r>
      <w:r>
        <w:t>ự</w:t>
      </w:r>
      <w:r>
        <w:t xml:space="preserve"> tin và quy</w:t>
      </w:r>
      <w:r>
        <w:t>ế</w:t>
      </w:r>
      <w:r>
        <w:t>t đoán trư</w:t>
      </w:r>
      <w:r>
        <w:t>ớ</w:t>
      </w:r>
      <w:r>
        <w:t>c đư</w:t>
      </w:r>
      <w:r>
        <w:t>ờ</w:t>
      </w:r>
      <w:r>
        <w:t>ng cong.</w:t>
      </w:r>
    </w:p>
    <w:p w:rsidR="00960D42" w:rsidRDefault="00B31428">
      <w:r>
        <w:t>──────────────────────────────────────────────────</w:t>
      </w:r>
    </w:p>
    <w:p w:rsidR="00960D42" w:rsidRDefault="00B31428">
      <w:pPr>
        <w:pStyle w:val="Heading2"/>
      </w:pPr>
      <w:r>
        <w:t>📖</w:t>
      </w:r>
      <w:r>
        <w:t xml:space="preserve"> Glossary - Thu</w:t>
      </w:r>
      <w:r>
        <w:t>ậ</w:t>
      </w:r>
      <w:r>
        <w:t>t ng</w:t>
      </w:r>
      <w:r>
        <w:t>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60D42">
        <w:tc>
          <w:tcPr>
            <w:tcW w:w="2880" w:type="dxa"/>
          </w:tcPr>
          <w:p w:rsidR="00960D42" w:rsidRDefault="00B31428">
            <w:r>
              <w:t>English</w:t>
            </w:r>
          </w:p>
        </w:tc>
        <w:tc>
          <w:tcPr>
            <w:tcW w:w="2880" w:type="dxa"/>
          </w:tcPr>
          <w:p w:rsidR="00960D42" w:rsidRDefault="00B31428">
            <w:r>
              <w:t>Ti</w:t>
            </w:r>
            <w:r>
              <w:t>ế</w:t>
            </w:r>
            <w:r>
              <w:t>ng Vi</w:t>
            </w:r>
            <w:r>
              <w:t>ệ</w:t>
            </w:r>
            <w:r>
              <w:t>t</w:t>
            </w:r>
          </w:p>
        </w:tc>
        <w:tc>
          <w:tcPr>
            <w:tcW w:w="2880" w:type="dxa"/>
          </w:tcPr>
          <w:p w:rsidR="00960D42" w:rsidRDefault="00B31428">
            <w:r>
              <w:t>Đ</w:t>
            </w:r>
            <w:r>
              <w:t>ị</w:t>
            </w:r>
            <w:r>
              <w:t>nh nghĩa</w:t>
            </w:r>
          </w:p>
        </w:tc>
      </w:tr>
      <w:tr w:rsidR="00960D42">
        <w:tc>
          <w:tcPr>
            <w:tcW w:w="2880" w:type="dxa"/>
          </w:tcPr>
          <w:p w:rsidR="00960D42" w:rsidRDefault="00B31428">
            <w:r>
              <w:t>Auto Scaling</w:t>
            </w:r>
          </w:p>
        </w:tc>
        <w:tc>
          <w:tcPr>
            <w:tcW w:w="2880" w:type="dxa"/>
          </w:tcPr>
          <w:p w:rsidR="00960D42" w:rsidRDefault="00B31428">
            <w:r>
              <w:t>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 m</w:t>
            </w:r>
            <w:r>
              <w:t>ở</w:t>
            </w:r>
            <w:r>
              <w:t xml:space="preserve"> r</w:t>
            </w:r>
            <w:r>
              <w:t>ộ</w:t>
            </w:r>
            <w:r>
              <w:t>ng quy mô</w:t>
            </w:r>
          </w:p>
        </w:tc>
        <w:tc>
          <w:tcPr>
            <w:tcW w:w="2880" w:type="dxa"/>
          </w:tcPr>
          <w:p w:rsidR="00960D42" w:rsidRDefault="00B31428">
            <w:r>
              <w:t>Kh</w:t>
            </w:r>
            <w:r>
              <w:t>ả</w:t>
            </w:r>
            <w:r>
              <w:t xml:space="preserve"> năng 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 tăng/gi</w:t>
            </w:r>
            <w:r>
              <w:t>ả</w:t>
            </w:r>
            <w:r>
              <w:t xml:space="preserve">m </w:t>
            </w:r>
            <w:r>
              <w:t>resources d</w:t>
            </w:r>
            <w:r>
              <w:t>ự</w:t>
            </w:r>
            <w:r>
              <w:t>a trên demand</w:t>
            </w:r>
          </w:p>
        </w:tc>
      </w:tr>
      <w:tr w:rsidR="00960D42">
        <w:tc>
          <w:tcPr>
            <w:tcW w:w="2880" w:type="dxa"/>
          </w:tcPr>
          <w:p w:rsidR="00960D42" w:rsidRDefault="00B31428">
            <w:r>
              <w:t>Load Balancer</w:t>
            </w:r>
          </w:p>
        </w:tc>
        <w:tc>
          <w:tcPr>
            <w:tcW w:w="2880" w:type="dxa"/>
          </w:tcPr>
          <w:p w:rsidR="00960D42" w:rsidRDefault="00B31428">
            <w:r>
              <w:t>B</w:t>
            </w:r>
            <w:r>
              <w:t>ộ</w:t>
            </w:r>
            <w:r>
              <w:t xml:space="preserve"> cân b</w:t>
            </w:r>
            <w:r>
              <w:t>ằ</w:t>
            </w:r>
            <w:r>
              <w:t>ng t</w:t>
            </w:r>
            <w:r>
              <w:t>ả</w:t>
            </w:r>
            <w:r>
              <w:t>i</w:t>
            </w:r>
          </w:p>
        </w:tc>
        <w:tc>
          <w:tcPr>
            <w:tcW w:w="2880" w:type="dxa"/>
          </w:tcPr>
          <w:p w:rsidR="00960D42" w:rsidRDefault="00B31428">
            <w:r>
              <w:t>Phân ph</w:t>
            </w:r>
            <w:r>
              <w:t>ố</w:t>
            </w:r>
            <w:r>
              <w:t>i traffic đ</w:t>
            </w:r>
            <w:r>
              <w:t>ế</w:t>
            </w:r>
            <w:r>
              <w:t>n multiple servers</w:t>
            </w:r>
          </w:p>
        </w:tc>
      </w:tr>
      <w:tr w:rsidR="00960D42">
        <w:tc>
          <w:tcPr>
            <w:tcW w:w="2880" w:type="dxa"/>
          </w:tcPr>
          <w:p w:rsidR="00960D42" w:rsidRDefault="00B31428">
            <w:r>
              <w:t>Microservices</w:t>
            </w:r>
          </w:p>
        </w:tc>
        <w:tc>
          <w:tcPr>
            <w:tcW w:w="2880" w:type="dxa"/>
          </w:tcPr>
          <w:p w:rsidR="00960D42" w:rsidRDefault="00B31428">
            <w:r>
              <w:t>Ki</w:t>
            </w:r>
            <w:r>
              <w:t>ế</w:t>
            </w:r>
            <w:r>
              <w:t>n trúc microservices</w:t>
            </w:r>
          </w:p>
        </w:tc>
        <w:tc>
          <w:tcPr>
            <w:tcW w:w="2880" w:type="dxa"/>
          </w:tcPr>
          <w:p w:rsidR="00960D42" w:rsidRDefault="00B31428">
            <w:r>
              <w:t>Architectural pattern chia application thành small services</w:t>
            </w:r>
          </w:p>
        </w:tc>
      </w:tr>
    </w:tbl>
    <w:p w:rsidR="00960D42" w:rsidRDefault="00B31428">
      <w:pPr>
        <w:pStyle w:val="Heading2"/>
      </w:pPr>
      <w:r>
        <w:t>🔗</w:t>
      </w:r>
      <w:r>
        <w:t xml:space="preserve"> Tài li</w:t>
      </w:r>
      <w:r>
        <w:t>ệ</w:t>
      </w:r>
      <w:r>
        <w:t>u tham kh</w:t>
      </w:r>
      <w:r>
        <w:t>ả</w:t>
      </w:r>
      <w:r>
        <w:t>o</w:t>
      </w:r>
    </w:p>
    <w:p w:rsidR="00960D42" w:rsidRDefault="00B31428">
      <w:r>
        <w:rPr>
          <w:b/>
        </w:rPr>
        <w:t>Tài li</w:t>
      </w:r>
      <w:r>
        <w:rPr>
          <w:b/>
        </w:rPr>
        <w:t>ệ</w:t>
      </w:r>
      <w:r>
        <w:rPr>
          <w:b/>
        </w:rPr>
        <w:t>u g</w:t>
      </w:r>
      <w:r>
        <w:rPr>
          <w:b/>
        </w:rPr>
        <w:t>ố</w:t>
      </w:r>
      <w:r>
        <w:rPr>
          <w:b/>
        </w:rPr>
        <w:t>c</w:t>
      </w:r>
    </w:p>
    <w:p w:rsidR="00960D42" w:rsidRDefault="00B31428" w:rsidP="00B31428">
      <w:r>
        <w:t xml:space="preserve">• AWS Blog: </w:t>
      </w:r>
      <w:r w:rsidRPr="00B31428">
        <w:rPr>
          <w:u w:val="single"/>
        </w:rPr>
        <w:t>https://aws.amazon.com/vi/blogs/enterprise-strategy/responsible-ai-from-principles-to-production/</w:t>
      </w:r>
    </w:p>
    <w:p w:rsidR="00960D42" w:rsidRDefault="00B31428">
      <w:r>
        <w:t>─</w:t>
      </w:r>
      <w:r>
        <w:t>─────────────────────────────────────────────────</w:t>
      </w:r>
    </w:p>
    <w:p w:rsidR="00960D42" w:rsidRDefault="00B31428">
      <w:pPr>
        <w:pStyle w:val="Heading2"/>
      </w:pPr>
      <w:r>
        <w:t>💬</w:t>
      </w:r>
      <w:r>
        <w:t xml:space="preserve"> Ghi chú c</w:t>
      </w:r>
      <w:r>
        <w:t>ủ</w:t>
      </w:r>
      <w:r>
        <w:t>a ngư</w:t>
      </w:r>
      <w:r>
        <w:t>ờ</w:t>
      </w:r>
      <w:r>
        <w:t>i d</w:t>
      </w:r>
      <w:r>
        <w:t>ị</w:t>
      </w:r>
      <w:r>
        <w:t>ch</w:t>
      </w:r>
    </w:p>
    <w:p w:rsidR="00960D42" w:rsidRDefault="00B31428">
      <w:r>
        <w:rPr>
          <w:b/>
        </w:rPr>
        <w:t xml:space="preserve">Challenges trong </w:t>
      </w:r>
      <w:r>
        <w:rPr>
          <w:b/>
        </w:rPr>
        <w:t>quá trình d</w:t>
      </w:r>
      <w:r>
        <w:rPr>
          <w:b/>
        </w:rPr>
        <w:t>ị</w:t>
      </w:r>
      <w:r>
        <w:rPr>
          <w:b/>
        </w:rPr>
        <w:t>ch</w:t>
      </w:r>
    </w:p>
    <w:p w:rsidR="00960D42" w:rsidRDefault="00B31428">
      <w:r>
        <w:t>• Technical Terms: Gi</w:t>
      </w:r>
      <w:r>
        <w:t>ữ</w:t>
      </w:r>
      <w:r>
        <w:t xml:space="preserve"> nguyên các thu</w:t>
      </w:r>
      <w:r>
        <w:t>ậ</w:t>
      </w:r>
      <w:r>
        <w:t>t ng</w:t>
      </w:r>
      <w:r>
        <w:t>ữ</w:t>
      </w:r>
      <w:r>
        <w:t xml:space="preserve"> AWS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tính chính xác</w:t>
      </w:r>
    </w:p>
    <w:p w:rsidR="00960D42" w:rsidRDefault="00B31428">
      <w:r>
        <w:t>• Cultural Context: Đi</w:t>
      </w:r>
      <w:r>
        <w:t>ề</w:t>
      </w:r>
      <w:r>
        <w:t>u ch</w:t>
      </w:r>
      <w:r>
        <w:t>ỉ</w:t>
      </w:r>
      <w:r>
        <w:t>nh ví d</w:t>
      </w:r>
      <w:r>
        <w:t>ụ</w:t>
      </w:r>
      <w:r>
        <w:t xml:space="preserve"> cho phù h</w:t>
      </w:r>
      <w:r>
        <w:t>ợ</w:t>
      </w:r>
      <w:r>
        <w:t>p v</w:t>
      </w:r>
      <w:r>
        <w:t>ớ</w:t>
      </w:r>
      <w:r>
        <w:t>i b</w:t>
      </w:r>
      <w:r>
        <w:t>ố</w:t>
      </w:r>
      <w:r>
        <w:t>i c</w:t>
      </w:r>
      <w:r>
        <w:t>ả</w:t>
      </w:r>
      <w:r>
        <w:t>nh Vi</w:t>
      </w:r>
      <w:r>
        <w:t>ệ</w:t>
      </w:r>
      <w:r>
        <w:t>t Nam</w:t>
      </w:r>
    </w:p>
    <w:p w:rsidR="00960D42" w:rsidRDefault="00B31428">
      <w:r>
        <w:t>• Complex Concepts: Gi</w:t>
      </w:r>
      <w:r>
        <w:t>ả</w:t>
      </w:r>
      <w:r>
        <w:t>i thích rõ ràng các khái ni</w:t>
      </w:r>
      <w:r>
        <w:t>ệ</w:t>
      </w:r>
      <w:r>
        <w:t>m ph</w:t>
      </w:r>
      <w:r>
        <w:t>ứ</w:t>
      </w:r>
      <w:r>
        <w:t>c t</w:t>
      </w:r>
      <w:r>
        <w:t>ạ</w:t>
      </w:r>
      <w:r>
        <w:t>p</w:t>
      </w:r>
    </w:p>
    <w:p w:rsidR="00960D42" w:rsidRDefault="00B31428">
      <w:r>
        <w:rPr>
          <w:b/>
        </w:rPr>
        <w:t>Insights gained</w:t>
      </w:r>
    </w:p>
    <w:p w:rsidR="00960D42" w:rsidRDefault="00B31428">
      <w:r>
        <w:t>• Technical Learni</w:t>
      </w:r>
      <w:r>
        <w:t>ng: Hi</w:t>
      </w:r>
      <w:r>
        <w:t>ể</w:t>
      </w:r>
      <w:r>
        <w:t>u sâu hơn v</w:t>
      </w:r>
      <w:r>
        <w:t>ề</w:t>
      </w:r>
      <w:r>
        <w:t xml:space="preserve"> ki</w:t>
      </w:r>
      <w:r>
        <w:t>ế</w:t>
      </w:r>
      <w:r>
        <w:t>n trúc AWS và best practices</w:t>
      </w:r>
    </w:p>
    <w:p w:rsidR="00960D42" w:rsidRDefault="00B31428">
      <w:r>
        <w:t>• Language Skills: C</w:t>
      </w:r>
      <w:r>
        <w:t>ả</w:t>
      </w:r>
      <w:r>
        <w:t>i thi</w:t>
      </w:r>
      <w:r>
        <w:t>ệ</w:t>
      </w:r>
      <w:r>
        <w:t>n k</w:t>
      </w:r>
      <w:r>
        <w:t>ỹ</w:t>
      </w:r>
      <w:r>
        <w:t xml:space="preserve"> năng d</w:t>
      </w:r>
      <w:r>
        <w:t>ị</w:t>
      </w:r>
      <w:r>
        <w:t>ch thu</w:t>
      </w:r>
      <w:r>
        <w:t>ậ</w:t>
      </w:r>
      <w:r>
        <w:t>t k</w:t>
      </w:r>
      <w:r>
        <w:t>ỹ</w:t>
      </w:r>
      <w:r>
        <w:t xml:space="preserve"> thu</w:t>
      </w:r>
      <w:r>
        <w:t>ậ</w:t>
      </w:r>
      <w:r>
        <w:t>t</w:t>
      </w:r>
    </w:p>
    <w:p w:rsidR="00960D42" w:rsidRDefault="00B31428">
      <w:r>
        <w:t>• Industry Knowledge: N</w:t>
      </w:r>
      <w:r>
        <w:t>ắ</w:t>
      </w:r>
      <w:r>
        <w:t>m b</w:t>
      </w:r>
      <w:r>
        <w:t>ắ</w:t>
      </w:r>
      <w:r>
        <w:t>t xu hư</w:t>
      </w:r>
      <w:r>
        <w:t>ớ</w:t>
      </w:r>
      <w:r>
        <w:t>ng công ngh</w:t>
      </w:r>
      <w:r>
        <w:t>ệ</w:t>
      </w:r>
      <w:r>
        <w:t xml:space="preserve"> m</w:t>
      </w:r>
      <w:r>
        <w:t>ớ</w:t>
      </w:r>
      <w:r>
        <w:t>i</w:t>
      </w:r>
    </w:p>
    <w:p w:rsidR="00960D42" w:rsidRDefault="00B31428">
      <w:r>
        <w:t>──────────────────────────────────────────────────</w:t>
      </w:r>
    </w:p>
    <w:p w:rsidR="00B31428" w:rsidRDefault="00B31428" w:rsidP="00B31428">
      <w:pPr>
        <w:pStyle w:val="Heading2"/>
      </w:pPr>
      <w:r>
        <w:rPr>
          <w:rFonts w:ascii="Segoe UI Emoji" w:hAnsi="Segoe UI Emoji" w:cs="Segoe UI Emoji"/>
        </w:rPr>
        <w:t>🤝</w:t>
      </w:r>
      <w:r>
        <w:t xml:space="preserve"> Đóng góp và Feedback</w:t>
      </w:r>
    </w:p>
    <w:p w:rsidR="00B31428" w:rsidRDefault="00B31428" w:rsidP="00B31428">
      <w:r>
        <w:t>Bài dịch này được thực hiện trong khuôn khổ FCJ Internship Program.</w:t>
      </w:r>
    </w:p>
    <w:p w:rsidR="00B31428" w:rsidRDefault="00B31428" w:rsidP="00B31428">
      <w:r>
        <w:rPr>
          <w:rFonts w:ascii="Segoe UI Emoji" w:hAnsi="Segoe UI Emoji" w:cs="Segoe UI Emoji"/>
          <w:b/>
        </w:rPr>
        <w:lastRenderedPageBreak/>
        <w:t>📧</w:t>
      </w:r>
      <w:r>
        <w:rPr>
          <w:b/>
        </w:rPr>
        <w:t xml:space="preserve"> Liên hệ: </w:t>
      </w:r>
      <w:r>
        <w:t>ngqbinh456@gmail.com.</w:t>
      </w:r>
      <w:r>
        <w:br/>
      </w:r>
      <w:r>
        <w:rPr>
          <w:rFonts w:ascii="Segoe UI Emoji" w:hAnsi="Segoe UI Emoji" w:cs="Segoe UI Emoji"/>
          <w:b/>
        </w:rPr>
        <w:t>💬</w:t>
      </w:r>
      <w:r>
        <w:rPr>
          <w:b/>
        </w:rPr>
        <w:t xml:space="preserve"> Feedback: </w:t>
      </w:r>
      <w:r>
        <w:t>Mọi góp ý để cải thiện chất lượng dịch thuật xin gửi về email trên</w:t>
      </w:r>
      <w:r>
        <w:br/>
      </w:r>
      <w:r>
        <w:rPr>
          <w:rFonts w:ascii="Segoe UI Emoji" w:hAnsi="Segoe UI Emoji" w:cs="Segoe UI Emoji"/>
          <w:b/>
        </w:rPr>
        <w:t>🔄</w:t>
      </w:r>
      <w:r>
        <w:rPr>
          <w:b/>
        </w:rPr>
        <w:t xml:space="preserve"> Updates: </w:t>
      </w:r>
      <w:r>
        <w:t>Bài dịch sẽ được cập nhật dựa trên feedback từ cộng đồng</w:t>
      </w:r>
    </w:p>
    <w:p w:rsidR="00B31428" w:rsidRDefault="00B31428" w:rsidP="00B31428">
      <w:r>
        <w:t>──────────────────────────────────────────────────</w:t>
      </w:r>
    </w:p>
    <w:p w:rsidR="00B31428" w:rsidRDefault="00B31428" w:rsidP="00B31428">
      <w:pPr>
        <w:jc w:val="center"/>
      </w:pPr>
      <w:r>
        <w:t>© 2024 - Bản dịch thuộc về Nguyễn Quang Bình. Vui lòng credit khi sử dụng.</w:t>
      </w:r>
    </w:p>
    <w:p w:rsidR="00960D42" w:rsidRDefault="00960D42" w:rsidP="00B31428">
      <w:pPr>
        <w:pStyle w:val="Heading2"/>
      </w:pPr>
      <w:bookmarkStart w:id="0" w:name="_GoBack"/>
      <w:bookmarkEnd w:id="0"/>
    </w:p>
    <w:sectPr w:rsidR="00960D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7C4B22"/>
    <w:multiLevelType w:val="hybridMultilevel"/>
    <w:tmpl w:val="1D5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528E1"/>
    <w:multiLevelType w:val="hybridMultilevel"/>
    <w:tmpl w:val="2E9EC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A558A"/>
    <w:multiLevelType w:val="hybridMultilevel"/>
    <w:tmpl w:val="5C9AE744"/>
    <w:lvl w:ilvl="0" w:tplc="83C82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0D42"/>
    <w:rsid w:val="00AA1D8D"/>
    <w:rsid w:val="00B3142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CA561D"/>
  <w14:defaultImageDpi w14:val="300"/>
  <w15:docId w15:val="{18862AF5-DD93-40E8-BFFE-51CD55F9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314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vi/blogs/enterprise-strategy/responsible-ai-from-principles-to-produc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254EB0-A9F6-4CE5-88AB-8F947425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2</cp:revision>
  <dcterms:created xsi:type="dcterms:W3CDTF">2013-12-23T23:15:00Z</dcterms:created>
  <dcterms:modified xsi:type="dcterms:W3CDTF">2025-07-10T03:08:00Z</dcterms:modified>
  <cp:category/>
</cp:coreProperties>
</file>