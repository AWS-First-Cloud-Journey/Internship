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84" w:rsidRDefault="00BA14C9">
      <w:pPr>
        <w:pStyle w:val="Title"/>
        <w:jc w:val="center"/>
      </w:pPr>
      <w:r>
        <w:t>Đi</w:t>
      </w:r>
      <w:r>
        <w:t>ề</w:t>
      </w:r>
      <w:r>
        <w:t>u ph</w:t>
      </w:r>
      <w:r>
        <w:t>ố</w:t>
      </w:r>
      <w:r>
        <w:t>i x</w:t>
      </w:r>
      <w:r>
        <w:t>ử</w:t>
      </w:r>
      <w:r>
        <w:t xml:space="preserve"> lý tài li</w:t>
      </w:r>
      <w:r>
        <w:t>ệ</w:t>
      </w:r>
      <w:r>
        <w:t>u v</w:t>
      </w:r>
      <w:r>
        <w:t>ớ</w:t>
      </w:r>
      <w:r>
        <w:t>i AWS AppSync Events và Amazon Bedrock</w:t>
      </w:r>
    </w:p>
    <w:p w:rsidR="001D5984" w:rsidRDefault="001D5984"/>
    <w:p w:rsidR="00BA14C9" w:rsidRDefault="00BA14C9">
      <w:r>
        <w:rPr>
          <w:b/>
        </w:rPr>
        <w:t>📖</w:t>
      </w:r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</w:t>
      </w:r>
      <w:r>
        <w:rPr>
          <w:b/>
        </w:rPr>
        <w:t>ế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</w:t>
      </w:r>
      <w:r>
        <w:rPr>
          <w:b/>
        </w:rPr>
        <w:t>ố</w:t>
      </w:r>
      <w:r>
        <w:rPr>
          <w:b/>
        </w:rPr>
        <w:t>c</w:t>
      </w:r>
      <w:proofErr w:type="spellEnd"/>
      <w:r>
        <w:rPr>
          <w:b/>
        </w:rPr>
        <w:t xml:space="preserve">: </w:t>
      </w:r>
      <w:hyperlink r:id="rId6" w:history="1">
        <w:r w:rsidRPr="00BA14C9">
          <w:rPr>
            <w:rStyle w:val="Hyperlink"/>
            <w:color w:val="000000" w:themeColor="text1"/>
          </w:rPr>
          <w:t>https://aws.amazon.com/vi/blogs/compute/orchestrating-document-processing-with-aws-appsync-events-and-amazon-bedrock/</w:t>
        </w:r>
      </w:hyperlink>
    </w:p>
    <w:p w:rsidR="001D5984" w:rsidRDefault="00BA14C9">
      <w:r>
        <w:rPr>
          <w:b/>
        </w:rPr>
        <w:t>👤</w:t>
      </w:r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</w:t>
      </w:r>
      <w:r>
        <w:rPr>
          <w:b/>
        </w:rPr>
        <w:t>ả</w:t>
      </w:r>
      <w:proofErr w:type="spellEnd"/>
      <w:r>
        <w:rPr>
          <w:b/>
        </w:rPr>
        <w:t xml:space="preserve">: </w:t>
      </w:r>
      <w:r>
        <w:t>Mehdi Amrane</w:t>
      </w:r>
      <w:r>
        <w:br/>
      </w:r>
      <w:r>
        <w:rPr>
          <w:b/>
        </w:rPr>
        <w:t>📅</w:t>
      </w:r>
      <w:r>
        <w:rPr>
          <w:b/>
        </w:rPr>
        <w:t xml:space="preserve"> Ngày xu</w:t>
      </w:r>
      <w:r>
        <w:rPr>
          <w:b/>
        </w:rPr>
        <w:t>ấ</w:t>
      </w:r>
      <w:r>
        <w:rPr>
          <w:b/>
        </w:rPr>
        <w:t>t b</w:t>
      </w:r>
      <w:r>
        <w:rPr>
          <w:b/>
        </w:rPr>
        <w:t>ả</w:t>
      </w:r>
      <w:r>
        <w:rPr>
          <w:b/>
        </w:rPr>
        <w:t xml:space="preserve">n: </w:t>
      </w:r>
      <w:r>
        <w:t>09 tháng 7 năm 2025</w:t>
      </w:r>
      <w:r>
        <w:br/>
      </w:r>
      <w:r>
        <w:rPr>
          <w:b/>
        </w:rPr>
        <w:t>🌐</w:t>
      </w:r>
      <w:r>
        <w:rPr>
          <w:b/>
        </w:rPr>
        <w:t xml:space="preserve"> Ngu</w:t>
      </w:r>
      <w:r>
        <w:rPr>
          <w:b/>
        </w:rPr>
        <w:t>ồ</w:t>
      </w:r>
      <w:r>
        <w:rPr>
          <w:b/>
        </w:rPr>
        <w:t xml:space="preserve">n: </w:t>
      </w:r>
      <w:r>
        <w:t>AWS Blog</w:t>
      </w:r>
      <w:r>
        <w:br/>
      </w:r>
      <w:r>
        <w:rPr>
          <w:b/>
        </w:rPr>
        <w:t>👨</w:t>
      </w:r>
      <w:r>
        <w:rPr>
          <w:b/>
        </w:rPr>
        <w:t>‍</w:t>
      </w:r>
      <w:r>
        <w:rPr>
          <w:b/>
        </w:rPr>
        <w:t>💻</w:t>
      </w:r>
      <w:r>
        <w:rPr>
          <w:b/>
        </w:rPr>
        <w:t xml:space="preserve"> Ngư</w:t>
      </w:r>
      <w:r>
        <w:rPr>
          <w:b/>
        </w:rPr>
        <w:t>ờ</w:t>
      </w:r>
      <w:r>
        <w:rPr>
          <w:b/>
        </w:rPr>
        <w:t>i d</w:t>
      </w:r>
      <w:r>
        <w:rPr>
          <w:b/>
        </w:rPr>
        <w:t>ị</w:t>
      </w:r>
      <w:r>
        <w:rPr>
          <w:b/>
        </w:rPr>
        <w:t xml:space="preserve">ch: 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Bình</w:t>
      </w:r>
      <w:proofErr w:type="spellEnd"/>
      <w:r>
        <w:br/>
      </w:r>
      <w:r>
        <w:rPr>
          <w:b/>
        </w:rPr>
        <w:t>📅</w:t>
      </w:r>
      <w:r>
        <w:rPr>
          <w:b/>
        </w:rPr>
        <w:t xml:space="preserve"> Ngày d</w:t>
      </w:r>
      <w:r>
        <w:rPr>
          <w:b/>
        </w:rPr>
        <w:t>ị</w:t>
      </w:r>
      <w:r>
        <w:rPr>
          <w:b/>
        </w:rPr>
        <w:t xml:space="preserve">ch: </w:t>
      </w:r>
      <w:r>
        <w:t>08</w:t>
      </w:r>
      <w:r>
        <w:t>/07/2025</w:t>
      </w:r>
      <w:r>
        <w:br/>
      </w:r>
      <w:r>
        <w:rPr>
          <w:b/>
        </w:rPr>
        <w:t>⏱</w:t>
      </w:r>
      <w:r>
        <w:rPr>
          <w:b/>
        </w:rPr>
        <w:t>️</w:t>
      </w:r>
      <w:r>
        <w:rPr>
          <w:b/>
        </w:rPr>
        <w:t xml:space="preserve"> Th</w:t>
      </w:r>
      <w:r>
        <w:rPr>
          <w:b/>
        </w:rPr>
        <w:t>ờ</w:t>
      </w:r>
      <w:r>
        <w:rPr>
          <w:b/>
        </w:rPr>
        <w:t>i gian đ</w:t>
      </w:r>
      <w:r>
        <w:rPr>
          <w:b/>
        </w:rPr>
        <w:t>ọ</w:t>
      </w:r>
      <w:r>
        <w:rPr>
          <w:b/>
        </w:rPr>
        <w:t xml:space="preserve">c: </w:t>
      </w:r>
      <w:r>
        <w:t>15 phút</w:t>
      </w:r>
    </w:p>
    <w:p w:rsidR="001D5984" w:rsidRDefault="00BA14C9">
      <w:r>
        <w:t>──────────────────────────────────────────────────</w:t>
      </w:r>
    </w:p>
    <w:p w:rsidR="001D5984" w:rsidRDefault="00BA14C9">
      <w:pPr>
        <w:pStyle w:val="Heading2"/>
      </w:pPr>
      <w:r>
        <w:t>📋</w:t>
      </w:r>
      <w:r>
        <w:t xml:space="preserve"> Tóm t</w:t>
      </w:r>
      <w:r>
        <w:t>ắ</w:t>
      </w:r>
      <w:r>
        <w:t>t</w:t>
      </w:r>
    </w:p>
    <w:p w:rsidR="001D5984" w:rsidRDefault="00BA14C9">
      <w:r>
        <w:t>Nhi</w:t>
      </w:r>
      <w:r>
        <w:t>ề</w:t>
      </w:r>
      <w:r>
        <w:t>u t</w:t>
      </w:r>
      <w:r>
        <w:t>ổ</w:t>
      </w:r>
      <w:r>
        <w:t xml:space="preserve"> ch</w:t>
      </w:r>
      <w:r>
        <w:t>ứ</w:t>
      </w:r>
      <w:r>
        <w:t>c tri</w:t>
      </w:r>
      <w:r>
        <w:t>ể</w:t>
      </w:r>
      <w:r>
        <w:t>n khai các đư</w:t>
      </w:r>
      <w:r>
        <w:t>ờ</w:t>
      </w:r>
      <w:r>
        <w:t xml:space="preserve">ng </w:t>
      </w:r>
      <w:r>
        <w:t>ố</w:t>
      </w:r>
      <w:r>
        <w:t>ng x</w:t>
      </w:r>
      <w:r>
        <w:t>ử</w:t>
      </w:r>
      <w:r>
        <w:t xml:space="preserve"> lý tài li</w:t>
      </w:r>
      <w:r>
        <w:t>ệ</w:t>
      </w:r>
      <w:r>
        <w:t>u thông minh đ</w:t>
      </w:r>
      <w:r>
        <w:t>ể</w:t>
      </w:r>
      <w:r>
        <w:t xml:space="preserve"> trích xu</w:t>
      </w:r>
      <w:r>
        <w:t>ấ</w:t>
      </w:r>
      <w:r>
        <w:t>t nh</w:t>
      </w:r>
      <w:r>
        <w:t>ữ</w:t>
      </w:r>
      <w:r>
        <w:t>ng hi</w:t>
      </w:r>
      <w:r>
        <w:t>ể</w:t>
      </w:r>
      <w:r>
        <w:t>u bi</w:t>
      </w:r>
      <w:r>
        <w:t>ế</w:t>
      </w:r>
      <w:r>
        <w:t>t có ý nghĩa t</w:t>
      </w:r>
      <w:r>
        <w:t>ừ</w:t>
      </w:r>
      <w:r>
        <w:t xml:space="preserve"> kh</w:t>
      </w:r>
      <w:r>
        <w:t>ố</w:t>
      </w:r>
      <w:r>
        <w:t>i lư</w:t>
      </w:r>
      <w:r>
        <w:t>ợ</w:t>
      </w:r>
      <w:r>
        <w:t>ng ngày càng tăng c</w:t>
      </w:r>
      <w:r>
        <w:t>ủ</w:t>
      </w:r>
      <w:r>
        <w:t>a n</w:t>
      </w:r>
      <w:r>
        <w:t>ộ</w:t>
      </w:r>
      <w:r>
        <w:t>i dung không có c</w:t>
      </w:r>
      <w:r>
        <w:t>ấ</w:t>
      </w:r>
      <w:r>
        <w:t>u trúc (n</w:t>
      </w:r>
      <w:r>
        <w:t>hư yêu c</w:t>
      </w:r>
      <w:r>
        <w:t>ầ</w:t>
      </w:r>
      <w:r>
        <w:t>u b</w:t>
      </w:r>
      <w:r>
        <w:t>ả</w:t>
      </w:r>
      <w:r>
        <w:t>o hi</w:t>
      </w:r>
      <w:r>
        <w:t>ể</w:t>
      </w:r>
      <w:r>
        <w:t>m, đơn xin vay và nhi</w:t>
      </w:r>
      <w:r>
        <w:t>ề</w:t>
      </w:r>
      <w:r>
        <w:t>u hơn n</w:t>
      </w:r>
      <w:r>
        <w:t>ữ</w:t>
      </w:r>
      <w:r>
        <w:t>a). Theo truy</w:t>
      </w:r>
      <w:r>
        <w:t>ề</w:t>
      </w:r>
      <w:r>
        <w:t>n th</w:t>
      </w:r>
      <w:r>
        <w:t>ố</w:t>
      </w:r>
      <w:r>
        <w:t>ng, nh</w:t>
      </w:r>
      <w:r>
        <w:t>ữ</w:t>
      </w:r>
      <w:r>
        <w:t>ng đư</w:t>
      </w:r>
      <w:r>
        <w:t>ờ</w:t>
      </w:r>
      <w:r>
        <w:t xml:space="preserve">ng </w:t>
      </w:r>
      <w:r>
        <w:t>ố</w:t>
      </w:r>
      <w:r>
        <w:t>ng này đòi h</w:t>
      </w:r>
      <w:r>
        <w:t>ỏ</w:t>
      </w:r>
      <w:r>
        <w:t>i n</w:t>
      </w:r>
      <w:r>
        <w:t>ỗ</w:t>
      </w:r>
      <w:r>
        <w:t xml:space="preserve"> l</w:t>
      </w:r>
      <w:r>
        <w:t>ự</w:t>
      </w:r>
      <w:r>
        <w:t>c k</w:t>
      </w:r>
      <w:r>
        <w:t>ỹ</w:t>
      </w:r>
      <w:r>
        <w:t xml:space="preserve"> thu</w:t>
      </w:r>
      <w:r>
        <w:t>ậ</w:t>
      </w:r>
      <w:r>
        <w:t>t đáng k</w:t>
      </w:r>
      <w:r>
        <w:t>ể</w:t>
      </w:r>
      <w:r>
        <w:t>, vì vi</w:t>
      </w:r>
      <w:r>
        <w:t>ệ</w:t>
      </w:r>
      <w:r>
        <w:t>c ...</w:t>
      </w:r>
    </w:p>
    <w:p w:rsidR="001D5984" w:rsidRDefault="00BA14C9">
      <w:r>
        <w:rPr>
          <w:b/>
        </w:rPr>
        <w:t>🎯</w:t>
      </w:r>
      <w:r>
        <w:rPr>
          <w:b/>
        </w:rPr>
        <w:t xml:space="preserve">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đ</w:t>
      </w:r>
      <w:r>
        <w:rPr>
          <w:b/>
        </w:rPr>
        <w:t>ọ</w:t>
      </w:r>
      <w:r>
        <w:rPr>
          <w:b/>
        </w:rPr>
        <w:t xml:space="preserve">c: </w:t>
      </w:r>
      <w:r>
        <w:t>Developers, Solution Architects, DevOps Engineers</w:t>
      </w:r>
      <w:r>
        <w:br/>
      </w:r>
      <w:r>
        <w:rPr>
          <w:b/>
        </w:rPr>
        <w:t>📊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 xml:space="preserve"> khó: </w:t>
      </w:r>
      <w:r>
        <w:t>Intermediate</w:t>
      </w:r>
      <w:r>
        <w:br/>
      </w:r>
      <w:r>
        <w:rPr>
          <w:b/>
        </w:rPr>
        <w:t>🏷</w:t>
      </w:r>
      <w:r>
        <w:rPr>
          <w:b/>
        </w:rPr>
        <w:t>️</w:t>
      </w:r>
      <w:r>
        <w:rPr>
          <w:b/>
        </w:rPr>
        <w:t xml:space="preserve"> Tags: </w:t>
      </w:r>
      <w:r>
        <w:t>AWS, Cloud Computi</w:t>
      </w:r>
      <w:r>
        <w:t>ng, Architecture</w:t>
      </w:r>
    </w:p>
    <w:p w:rsidR="001D5984" w:rsidRDefault="00BA14C9">
      <w:r>
        <w:t>──────────────────────────────────────────────────</w:t>
      </w:r>
    </w:p>
    <w:p w:rsidR="001D5984" w:rsidRDefault="00BA14C9">
      <w:pPr>
        <w:pStyle w:val="Heading2"/>
      </w:pPr>
      <w:r>
        <w:t>📚</w:t>
      </w:r>
      <w:r>
        <w:t xml:space="preserve"> M</w:t>
      </w:r>
      <w:r>
        <w:t>ụ</w:t>
      </w:r>
      <w:r>
        <w:t>c l</w:t>
      </w:r>
      <w:r>
        <w:t>ụ</w:t>
      </w:r>
      <w:r>
        <w:t>c</w:t>
      </w:r>
    </w:p>
    <w:p w:rsidR="001D5984" w:rsidRDefault="00BA14C9">
      <w:r>
        <w:t>• Gi</w:t>
      </w:r>
      <w:r>
        <w:t>ớ</w:t>
      </w:r>
      <w:r>
        <w:t>i thi</w:t>
      </w:r>
      <w:r>
        <w:t>ệ</w:t>
      </w:r>
      <w:r>
        <w:t>u</w:t>
      </w:r>
      <w:r>
        <w:br/>
        <w:t>• Ki</w:t>
      </w:r>
      <w:r>
        <w:t>ế</w:t>
      </w:r>
      <w:r>
        <w:t>n trúc gi</w:t>
      </w:r>
      <w:r>
        <w:t>ả</w:t>
      </w:r>
      <w:r>
        <w:t>i pháp</w:t>
      </w:r>
      <w:r>
        <w:br/>
        <w:t>• Tri</w:t>
      </w:r>
      <w:r>
        <w:t>ể</w:t>
      </w:r>
      <w:r>
        <w:t>n khai</w:t>
      </w:r>
      <w:r>
        <w:br/>
        <w:t>• K</w:t>
      </w:r>
      <w:r>
        <w:t>ế</w:t>
      </w:r>
      <w:r>
        <w:t>t lu</w:t>
      </w:r>
      <w:r>
        <w:t>ậ</w:t>
      </w:r>
      <w:r>
        <w:t>n</w:t>
      </w:r>
      <w:r>
        <w:br/>
        <w:t>• Glossary - Thu</w:t>
      </w:r>
      <w:r>
        <w:t>ậ</w:t>
      </w:r>
      <w:r>
        <w:t>t ng</w:t>
      </w:r>
      <w:r>
        <w:t>ữ</w:t>
      </w:r>
      <w:r>
        <w:br/>
        <w:t>• Tài li</w:t>
      </w:r>
      <w:r>
        <w:t>ệ</w:t>
      </w:r>
      <w:r>
        <w:t>u tham kh</w:t>
      </w:r>
      <w:r>
        <w:t>ả</w:t>
      </w:r>
      <w:r>
        <w:t>o</w:t>
      </w:r>
    </w:p>
    <w:p w:rsidR="001D5984" w:rsidRDefault="00BA14C9">
      <w:r>
        <w:t>──────────────────────────────────────────────────</w:t>
      </w:r>
    </w:p>
    <w:p w:rsidR="001D5984" w:rsidRDefault="00BA14C9">
      <w:r>
        <w:t>Nhi</w:t>
      </w:r>
      <w:r>
        <w:t>ề</w:t>
      </w:r>
      <w:r>
        <w:t>u t</w:t>
      </w:r>
      <w:r>
        <w:t>ổ</w:t>
      </w:r>
      <w:r>
        <w:t xml:space="preserve"> ch</w:t>
      </w:r>
      <w:r>
        <w:t>ứ</w:t>
      </w:r>
      <w:r>
        <w:t>c tri</w:t>
      </w:r>
      <w:r>
        <w:t>ể</w:t>
      </w:r>
      <w:r>
        <w:t>n kha</w:t>
      </w:r>
      <w:r>
        <w:t>i các đư</w:t>
      </w:r>
      <w:r>
        <w:t>ờ</w:t>
      </w:r>
      <w:r>
        <w:t xml:space="preserve">ng </w:t>
      </w:r>
      <w:r>
        <w:t>ố</w:t>
      </w:r>
      <w:r>
        <w:t>ng x</w:t>
      </w:r>
      <w:r>
        <w:t>ử</w:t>
      </w:r>
      <w:r>
        <w:t xml:space="preserve"> lý tài li</w:t>
      </w:r>
      <w:r>
        <w:t>ệ</w:t>
      </w:r>
      <w:r>
        <w:t>u thông minh đ</w:t>
      </w:r>
      <w:r>
        <w:t>ể</w:t>
      </w:r>
      <w:r>
        <w:t xml:space="preserve"> trích xu</w:t>
      </w:r>
      <w:r>
        <w:t>ấ</w:t>
      </w:r>
      <w:r>
        <w:t>t nh</w:t>
      </w:r>
      <w:r>
        <w:t>ữ</w:t>
      </w:r>
      <w:r>
        <w:t>ng hi</w:t>
      </w:r>
      <w:r>
        <w:t>ể</w:t>
      </w:r>
      <w:r>
        <w:t>u bi</w:t>
      </w:r>
      <w:r>
        <w:t>ế</w:t>
      </w:r>
      <w:r>
        <w:t>t có ý nghĩa t</w:t>
      </w:r>
      <w:r>
        <w:t>ừ</w:t>
      </w:r>
      <w:r>
        <w:t xml:space="preserve"> kh</w:t>
      </w:r>
      <w:r>
        <w:t>ố</w:t>
      </w:r>
      <w:r>
        <w:t>i lư</w:t>
      </w:r>
      <w:r>
        <w:t>ợ</w:t>
      </w:r>
      <w:r>
        <w:t>ng ngày càng tăng c</w:t>
      </w:r>
      <w:r>
        <w:t>ủ</w:t>
      </w:r>
      <w:r>
        <w:t>a n</w:t>
      </w:r>
      <w:r>
        <w:t>ộ</w:t>
      </w:r>
      <w:r>
        <w:t>i dung không có c</w:t>
      </w:r>
      <w:r>
        <w:t>ấ</w:t>
      </w:r>
      <w:r>
        <w:t>u trúc (như yêu c</w:t>
      </w:r>
      <w:r>
        <w:t>ầ</w:t>
      </w:r>
      <w:r>
        <w:t>u b</w:t>
      </w:r>
      <w:r>
        <w:t>ả</w:t>
      </w:r>
      <w:r>
        <w:t>o hi</w:t>
      </w:r>
      <w:r>
        <w:t>ể</w:t>
      </w:r>
      <w:r>
        <w:t>m, đơn xin vay và nhi</w:t>
      </w:r>
      <w:r>
        <w:t>ề</w:t>
      </w:r>
      <w:r>
        <w:t>u hơn n</w:t>
      </w:r>
      <w:r>
        <w:t>ữ</w:t>
      </w:r>
      <w:r>
        <w:t>a). Theo truy</w:t>
      </w:r>
      <w:r>
        <w:t>ề</w:t>
      </w:r>
      <w:r>
        <w:t>n th</w:t>
      </w:r>
      <w:r>
        <w:t>ố</w:t>
      </w:r>
      <w:r>
        <w:t>ng, nh</w:t>
      </w:r>
      <w:r>
        <w:t>ữ</w:t>
      </w:r>
      <w:r>
        <w:t>ng đư</w:t>
      </w:r>
      <w:r>
        <w:t>ờ</w:t>
      </w:r>
      <w:r>
        <w:t xml:space="preserve">ng </w:t>
      </w:r>
      <w:r>
        <w:t>ố</w:t>
      </w:r>
      <w:r>
        <w:t>ng này đòi h</w:t>
      </w:r>
      <w:r>
        <w:t>ỏ</w:t>
      </w:r>
      <w:r>
        <w:t xml:space="preserve">i </w:t>
      </w:r>
      <w:r>
        <w:lastRenderedPageBreak/>
        <w:t>n</w:t>
      </w:r>
      <w:r>
        <w:t>ỗ</w:t>
      </w:r>
      <w:r>
        <w:t xml:space="preserve"> l</w:t>
      </w:r>
      <w:r>
        <w:t>ự</w:t>
      </w:r>
      <w:r>
        <w:t>c k</w:t>
      </w:r>
      <w:r>
        <w:t>ỹ</w:t>
      </w:r>
      <w:r>
        <w:t xml:space="preserve"> th</w:t>
      </w:r>
      <w:r>
        <w:t>u</w:t>
      </w:r>
      <w:r>
        <w:t>ậ</w:t>
      </w:r>
      <w:r>
        <w:t>t đáng k</w:t>
      </w:r>
      <w:r>
        <w:t>ể</w:t>
      </w:r>
      <w:r>
        <w:t>, vì vi</w:t>
      </w:r>
      <w:r>
        <w:t>ệ</w:t>
      </w:r>
      <w:r>
        <w:t>c tri</w:t>
      </w:r>
      <w:r>
        <w:t>ể</w:t>
      </w:r>
      <w:r>
        <w:t>n khai thư</w:t>
      </w:r>
      <w:r>
        <w:t>ờ</w:t>
      </w:r>
      <w:r>
        <w:t>ng liên quan đ</w:t>
      </w:r>
      <w:r>
        <w:t>ế</w:t>
      </w:r>
      <w:r>
        <w:t>n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s</w:t>
      </w:r>
      <w:r>
        <w:t>ố</w:t>
      </w:r>
      <w:r>
        <w:t xml:space="preserve"> mô hình h</w:t>
      </w:r>
      <w:r>
        <w:t>ọ</w:t>
      </w:r>
      <w:r>
        <w:t>c máy (ML) và đi</w:t>
      </w:r>
      <w:r>
        <w:t>ề</w:t>
      </w:r>
      <w:r>
        <w:t>u ph</w:t>
      </w:r>
      <w:r>
        <w:t>ố</w:t>
      </w:r>
      <w:r>
        <w:t>i các quy trình làm vi</w:t>
      </w:r>
      <w:r>
        <w:t>ệ</w:t>
      </w:r>
      <w:r>
        <w:t>c ph</w:t>
      </w:r>
      <w:r>
        <w:t>ứ</w:t>
      </w:r>
      <w:r>
        <w:t>c t</w:t>
      </w:r>
      <w:r>
        <w:t>ạ</w:t>
      </w:r>
      <w:r>
        <w:t>p.</w:t>
      </w:r>
    </w:p>
    <w:p w:rsidR="001D5984" w:rsidRDefault="00BA14C9">
      <w:r>
        <w:t>Khi các t</w:t>
      </w:r>
      <w:r>
        <w:t>ổ</w:t>
      </w:r>
      <w:r>
        <w:t xml:space="preserve"> ch</w:t>
      </w:r>
      <w:r>
        <w:t>ứ</w:t>
      </w:r>
      <w:r>
        <w:t>c tích h</w:t>
      </w:r>
      <w:r>
        <w:t>ợ</w:t>
      </w:r>
      <w:r>
        <w:t>p nh</w:t>
      </w:r>
      <w:r>
        <w:t>ữ</w:t>
      </w:r>
      <w:r>
        <w:t>ng đư</w:t>
      </w:r>
      <w:r>
        <w:t>ờ</w:t>
      </w:r>
      <w:r>
        <w:t xml:space="preserve">ng </w:t>
      </w:r>
      <w:r>
        <w:t>ố</w:t>
      </w:r>
      <w:r>
        <w:t xml:space="preserve">ng này vào các </w:t>
      </w:r>
      <w:r>
        <w:t>ứ</w:t>
      </w:r>
      <w:r>
        <w:t>ng d</w:t>
      </w:r>
      <w:r>
        <w:t>ụ</w:t>
      </w:r>
      <w:r>
        <w:t>ng hư</w:t>
      </w:r>
      <w:r>
        <w:t>ớ</w:t>
      </w:r>
      <w:r>
        <w:t>ng t</w:t>
      </w:r>
      <w:r>
        <w:t>ớ</w:t>
      </w:r>
      <w:r>
        <w:t xml:space="preserve">i khách hàng (như </w:t>
      </w:r>
      <w:r>
        <w:t>ứ</w:t>
      </w:r>
      <w:r>
        <w:t>ng d</w:t>
      </w:r>
      <w:r>
        <w:t>ụ</w:t>
      </w:r>
      <w:r>
        <w:t xml:space="preserve">ng web cho khách hàng </w:t>
      </w:r>
      <w:r>
        <w:t>t</w:t>
      </w:r>
      <w:r>
        <w:t>ả</w:t>
      </w:r>
      <w:r>
        <w:t>i lên tài li</w:t>
      </w:r>
      <w:r>
        <w:t>ệ</w:t>
      </w:r>
      <w:r>
        <w:t>u như yêu c</w:t>
      </w:r>
      <w:r>
        <w:t>ầ</w:t>
      </w:r>
      <w:r>
        <w:t>u b</w:t>
      </w:r>
      <w:r>
        <w:t>ả</w:t>
      </w:r>
      <w:r>
        <w:t>o hi</w:t>
      </w:r>
      <w:r>
        <w:t>ể</w:t>
      </w:r>
      <w:r>
        <w:t>m, tài li</w:t>
      </w:r>
      <w:r>
        <w:t>ệ</w:t>
      </w:r>
      <w:r>
        <w:t>u phê duy</w:t>
      </w:r>
      <w:r>
        <w:t>ệ</w:t>
      </w:r>
      <w:r>
        <w:t>t vay và nhi</w:t>
      </w:r>
      <w:r>
        <w:t>ề</w:t>
      </w:r>
      <w:r>
        <w:t>u hơn n</w:t>
      </w:r>
      <w:r>
        <w:t>ữ</w:t>
      </w:r>
      <w:r>
        <w:t>a), h</w:t>
      </w:r>
      <w:r>
        <w:t>ọ</w:t>
      </w:r>
      <w:r>
        <w:t xml:space="preserve"> đ</w:t>
      </w:r>
      <w:r>
        <w:t>ặ</w:t>
      </w:r>
      <w:r>
        <w:t>t m</w:t>
      </w:r>
      <w:r>
        <w:t>ụ</w:t>
      </w:r>
      <w:r>
        <w:t>c tiêu cung c</w:t>
      </w:r>
      <w:r>
        <w:t>ấ</w:t>
      </w:r>
      <w:r>
        <w:t>p hi</w:t>
      </w:r>
      <w:r>
        <w:t>ể</w:t>
      </w:r>
      <w:r>
        <w:t>u bi</w:t>
      </w:r>
      <w:r>
        <w:t>ế</w:t>
      </w:r>
      <w:r>
        <w:t>t theo th</w:t>
      </w:r>
      <w:r>
        <w:t>ờ</w:t>
      </w:r>
      <w:r>
        <w:t>i gian th</w:t>
      </w:r>
      <w:r>
        <w:t>ự</w:t>
      </w:r>
      <w:r>
        <w:t>c đ</w:t>
      </w:r>
      <w:r>
        <w:t>ể</w:t>
      </w:r>
      <w:r>
        <w:t xml:space="preserve"> tăng tr</w:t>
      </w:r>
      <w:r>
        <w:t>ả</w:t>
      </w:r>
      <w:r>
        <w:t>i nghi</w:t>
      </w:r>
      <w:r>
        <w:t>ệ</w:t>
      </w:r>
      <w:r>
        <w:t>m khách hàng cu</w:t>
      </w:r>
      <w:r>
        <w:t>ố</w:t>
      </w:r>
      <w:r>
        <w:t>i. Nh</w:t>
      </w:r>
      <w:r>
        <w:t>ữ</w:t>
      </w:r>
      <w:r>
        <w:t>ng t</w:t>
      </w:r>
      <w:r>
        <w:t>ổ</w:t>
      </w:r>
      <w:r>
        <w:t xml:space="preserve"> ch</w:t>
      </w:r>
      <w:r>
        <w:t>ứ</w:t>
      </w:r>
      <w:r>
        <w:t>c này cũng nh</w:t>
      </w:r>
      <w:r>
        <w:t>ằ</w:t>
      </w:r>
      <w:r>
        <w:t>m ch</w:t>
      </w:r>
      <w:r>
        <w:t>ạ</w:t>
      </w:r>
      <w:r>
        <w:t>y và m</w:t>
      </w:r>
      <w:r>
        <w:t>ở</w:t>
      </w:r>
      <w:r>
        <w:t xml:space="preserve"> r</w:t>
      </w:r>
      <w:r>
        <w:t>ộ</w:t>
      </w:r>
      <w:r>
        <w:t>ng nh</w:t>
      </w:r>
      <w:r>
        <w:t>ữ</w:t>
      </w:r>
      <w:r>
        <w:t>ng kh</w:t>
      </w:r>
      <w:r>
        <w:t>ố</w:t>
      </w:r>
      <w:r>
        <w:t>i lư</w:t>
      </w:r>
      <w:r>
        <w:t>ợ</w:t>
      </w:r>
      <w:r>
        <w:t>ng công vi</w:t>
      </w:r>
      <w:r>
        <w:t>ệ</w:t>
      </w:r>
      <w:r>
        <w:t>c này v</w:t>
      </w:r>
      <w:r>
        <w:t>ớ</w:t>
      </w:r>
      <w:r>
        <w:t xml:space="preserve">i chi </w:t>
      </w:r>
      <w:r>
        <w:t>phí v</w:t>
      </w:r>
      <w:r>
        <w:t>ậ</w:t>
      </w:r>
      <w:r>
        <w:t>n hành t</w:t>
      </w:r>
      <w:r>
        <w:t>ố</w:t>
      </w:r>
      <w:r>
        <w:t>i thi</w:t>
      </w:r>
      <w:r>
        <w:t>ể</w:t>
      </w:r>
      <w:r>
        <w:t>u và t</w:t>
      </w:r>
      <w:r>
        <w:t>ố</w:t>
      </w:r>
      <w:r>
        <w:t>i ưu hóa chi phí. Ngoài ra, nh</w:t>
      </w:r>
      <w:r>
        <w:t>ữ</w:t>
      </w:r>
      <w:r>
        <w:t>ng t</w:t>
      </w:r>
      <w:r>
        <w:t>ổ</w:t>
      </w:r>
      <w:r>
        <w:t xml:space="preserve"> ch</w:t>
      </w:r>
      <w:r>
        <w:t>ứ</w:t>
      </w:r>
      <w:r>
        <w:t>c này yêu c</w:t>
      </w:r>
      <w:r>
        <w:t>ầ</w:t>
      </w:r>
      <w:r>
        <w:t>u tri</w:t>
      </w:r>
      <w:r>
        <w:t>ể</w:t>
      </w:r>
      <w:r>
        <w:t>n khai các th</w:t>
      </w:r>
      <w:r>
        <w:t>ự</w:t>
      </w:r>
      <w:r>
        <w:t>c hành b</w:t>
      </w:r>
      <w:r>
        <w:t>ả</w:t>
      </w:r>
      <w:r>
        <w:t>o m</w:t>
      </w:r>
      <w:r>
        <w:t>ậ</w:t>
      </w:r>
      <w:r>
        <w:t>t ph</w:t>
      </w:r>
      <w:r>
        <w:t>ổ</w:t>
      </w:r>
      <w:r>
        <w:t xml:space="preserve"> bi</w:t>
      </w:r>
      <w:r>
        <w:t>ế</w:t>
      </w:r>
      <w:r>
        <w:t>n như qu</w:t>
      </w:r>
      <w:r>
        <w:t>ả</w:t>
      </w:r>
      <w:r>
        <w:t>n lý danh tính và truy c</w:t>
      </w:r>
      <w:r>
        <w:t>ậ</w:t>
      </w:r>
      <w:r>
        <w:t>p,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ch</w:t>
      </w:r>
      <w:r>
        <w:t>ỉ</w:t>
      </w:r>
      <w:r>
        <w:t xml:space="preserve"> nh</w:t>
      </w:r>
      <w:r>
        <w:t>ữ</w:t>
      </w:r>
      <w:r>
        <w:t>ng ngư</w:t>
      </w:r>
      <w:r>
        <w:t>ờ</w:t>
      </w:r>
      <w:r>
        <w:t>i dùng đư</w:t>
      </w:r>
      <w:r>
        <w:t>ợ</w:t>
      </w:r>
      <w:r>
        <w:t xml:space="preserve">c </w:t>
      </w:r>
      <w:r>
        <w:t>ủ</w:t>
      </w:r>
      <w:r>
        <w:t>y quy</w:t>
      </w:r>
      <w:r>
        <w:t>ề</w:t>
      </w:r>
      <w:r>
        <w:t>n và xác th</w:t>
      </w:r>
      <w:r>
        <w:t>ự</w:t>
      </w:r>
      <w:r>
        <w:t>c m</w:t>
      </w:r>
      <w:r>
        <w:t>ớ</w:t>
      </w:r>
      <w:r>
        <w:t>i đư</w:t>
      </w:r>
      <w:r>
        <w:t>ợ</w:t>
      </w:r>
      <w:r>
        <w:t>c phép th</w:t>
      </w:r>
      <w:r>
        <w:t>ự</w:t>
      </w:r>
      <w:r>
        <w:t>c hi</w:t>
      </w:r>
      <w:r>
        <w:t>ệ</w:t>
      </w:r>
      <w:r>
        <w:t>n các hành đ</w:t>
      </w:r>
      <w:r>
        <w:t>ộ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ho</w:t>
      </w:r>
      <w:r>
        <w:t>ặ</w:t>
      </w:r>
      <w:r>
        <w:t>c truy c</w:t>
      </w:r>
      <w:r>
        <w:t>ậ</w:t>
      </w:r>
      <w:r>
        <w:t>p các tài nguyên c</w:t>
      </w:r>
      <w:r>
        <w:t>ụ</w:t>
      </w:r>
      <w:r>
        <w:t xml:space="preserve"> th</w:t>
      </w:r>
      <w:r>
        <w:t>ể</w:t>
      </w:r>
      <w:r>
        <w:t>.</w:t>
      </w:r>
    </w:p>
    <w:p w:rsidR="001D5984" w:rsidRDefault="00BA14C9">
      <w:r>
        <w:t>Trong bài vi</w:t>
      </w:r>
      <w:r>
        <w:t>ế</w:t>
      </w:r>
      <w:r>
        <w:t>t này, chúng tôi cho b</w:t>
      </w:r>
      <w:r>
        <w:t>ạ</w:t>
      </w:r>
      <w:r>
        <w:t>n th</w:t>
      </w:r>
      <w:r>
        <w:t>ấ</w:t>
      </w:r>
      <w:r>
        <w:t>y m</w:t>
      </w:r>
      <w:r>
        <w:t>ộ</w:t>
      </w:r>
      <w:r>
        <w:t>t gi</w:t>
      </w:r>
      <w:r>
        <w:t>ả</w:t>
      </w:r>
      <w:r>
        <w:t>i pháp đ</w:t>
      </w:r>
      <w:r>
        <w:t>ể</w:t>
      </w:r>
      <w:r>
        <w:t xml:space="preserve"> đơn gi</w:t>
      </w:r>
      <w:r>
        <w:t>ả</w:t>
      </w:r>
      <w:r>
        <w:t>n hóa vi</w:t>
      </w:r>
      <w:r>
        <w:t>ệ</w:t>
      </w:r>
      <w:r>
        <w:t>c t</w:t>
      </w:r>
      <w:r>
        <w:t>ạ</w:t>
      </w:r>
      <w:r>
        <w:t>o ra m</w:t>
      </w:r>
      <w:r>
        <w:t>ộ</w:t>
      </w:r>
      <w:r>
        <w:t>t đư</w:t>
      </w:r>
      <w:r>
        <w:t>ờ</w:t>
      </w:r>
      <w:r>
        <w:t xml:space="preserve">ng </w:t>
      </w:r>
      <w:r>
        <w:t>ố</w:t>
      </w:r>
      <w:r>
        <w:t>ng x</w:t>
      </w:r>
      <w:r>
        <w:t>ử</w:t>
      </w:r>
      <w:r>
        <w:t xml:space="preserve"> lý tài li</w:t>
      </w:r>
      <w:r>
        <w:t>ệ</w:t>
      </w:r>
      <w:r>
        <w:t>u thông minh, v</w:t>
      </w:r>
      <w:r>
        <w:t>ớ</w:t>
      </w:r>
      <w:r>
        <w:t>i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web cho khách hàng t</w:t>
      </w:r>
      <w:r>
        <w:t>ả</w:t>
      </w:r>
      <w:r>
        <w:t>i lên các t</w:t>
      </w:r>
      <w:r>
        <w:t>ệ</w:t>
      </w:r>
      <w:r>
        <w:t>p c</w:t>
      </w:r>
      <w:r>
        <w:t>ủ</w:t>
      </w:r>
      <w:r>
        <w:t>a h</w:t>
      </w:r>
      <w:r>
        <w:t>ọ</w:t>
      </w:r>
      <w:r>
        <w:t xml:space="preserve"> (tài li</w:t>
      </w:r>
      <w:r>
        <w:t>ệ</w:t>
      </w:r>
      <w:r>
        <w:t xml:space="preserve">u và hình </w:t>
      </w:r>
      <w:r>
        <w:t>ả</w:t>
      </w:r>
      <w:r>
        <w:t xml:space="preserve">nh) </w:t>
      </w:r>
      <w:r>
        <w:t>và rút ra hi</w:t>
      </w:r>
      <w:r>
        <w:t>ể</w:t>
      </w:r>
      <w:r>
        <w:t>u bi</w:t>
      </w:r>
      <w:r>
        <w:t>ế</w:t>
      </w:r>
      <w:r>
        <w:t>t t</w:t>
      </w:r>
      <w:r>
        <w:t>ừ</w:t>
      </w:r>
      <w:r>
        <w:t xml:space="preserve"> nó (tóm t</w:t>
      </w:r>
      <w:r>
        <w:t>ắ</w:t>
      </w:r>
      <w:r>
        <w:t>t, trích xu</w:t>
      </w:r>
      <w:r>
        <w:t>ấ</w:t>
      </w:r>
      <w:r>
        <w:t>t trư</w:t>
      </w:r>
      <w:r>
        <w:t>ờ</w:t>
      </w:r>
      <w:r>
        <w:t>ng và phân lo</w:t>
      </w:r>
      <w:r>
        <w:t>ạ</w:t>
      </w:r>
      <w:r>
        <w:t>i). Gi</w:t>
      </w:r>
      <w:r>
        <w:t>ả</w:t>
      </w:r>
      <w:r>
        <w:t>i pháp ch</w:t>
      </w:r>
      <w:r>
        <w:t>ủ</w:t>
      </w:r>
      <w:r>
        <w:t xml:space="preserve"> y</w:t>
      </w:r>
      <w:r>
        <w:t>ế</w:t>
      </w:r>
      <w:r>
        <w:t>u s</w:t>
      </w:r>
      <w:r>
        <w:t>ử</w:t>
      </w:r>
      <w:r>
        <w:t xml:space="preserve"> d</w:t>
      </w:r>
      <w:r>
        <w:t>ụ</w:t>
      </w:r>
      <w:r>
        <w:t>ng các công ngh</w:t>
      </w:r>
      <w:r>
        <w:t>ệ</w:t>
      </w:r>
      <w:r>
        <w:t xml:space="preserve"> serverless, nó bao g</w:t>
      </w:r>
      <w:r>
        <w:t>ồ</w:t>
      </w:r>
      <w:r>
        <w:t>m m</w:t>
      </w:r>
      <w:r>
        <w:t>ộ</w:t>
      </w:r>
      <w:r>
        <w:t>t web socket đ</w:t>
      </w:r>
      <w:r>
        <w:t>ể</w:t>
      </w:r>
      <w:r>
        <w:t xml:space="preserve"> nh</w:t>
      </w:r>
      <w:r>
        <w:t>ậ</w:t>
      </w:r>
      <w:r>
        <w:t>n hi</w:t>
      </w:r>
      <w:r>
        <w:t>ể</w:t>
      </w:r>
      <w:r>
        <w:t>u bi</w:t>
      </w:r>
      <w:r>
        <w:t>ế</w:t>
      </w:r>
      <w:r>
        <w:t>t theo th</w:t>
      </w:r>
      <w:r>
        <w:t>ờ</w:t>
      </w:r>
      <w:r>
        <w:t>i gian th</w:t>
      </w:r>
      <w:r>
        <w:t>ự</w:t>
      </w:r>
      <w:r>
        <w:t>c và cung c</w:t>
      </w:r>
      <w:r>
        <w:t>ấ</w:t>
      </w:r>
      <w:r>
        <w:t>p m</w:t>
      </w:r>
      <w:r>
        <w:t>ộ</w:t>
      </w:r>
      <w:r>
        <w:t>t s</w:t>
      </w:r>
      <w:r>
        <w:t>ố</w:t>
      </w:r>
      <w:r>
        <w:t xml:space="preserve"> l</w:t>
      </w:r>
      <w:r>
        <w:t>ợ</w:t>
      </w:r>
      <w:r>
        <w:t>i ích, như t</w:t>
      </w:r>
      <w:r>
        <w:t>ự</w:t>
      </w:r>
      <w:r>
        <w:t xml:space="preserve"> đ</w:t>
      </w:r>
      <w:r>
        <w:t>ộ</w:t>
      </w:r>
      <w:r>
        <w:t>ng m</w:t>
      </w:r>
      <w:r>
        <w:t>ở</w:t>
      </w:r>
      <w:r>
        <w:t xml:space="preserve"> r</w:t>
      </w:r>
      <w:r>
        <w:t>ộ</w:t>
      </w:r>
      <w:r>
        <w:t>ng, tính kh</w:t>
      </w:r>
      <w:r>
        <w:t>ả</w:t>
      </w:r>
      <w:r>
        <w:t xml:space="preserve"> d</w:t>
      </w:r>
      <w:r>
        <w:t>ụ</w:t>
      </w:r>
      <w:r>
        <w:t>ng cao tích</w:t>
      </w:r>
      <w:r>
        <w:t xml:space="preserve"> h</w:t>
      </w:r>
      <w:r>
        <w:t>ợ</w:t>
      </w:r>
      <w:r>
        <w:t>p s</w:t>
      </w:r>
      <w:r>
        <w:t>ẵ</w:t>
      </w:r>
      <w:r>
        <w:t>n, và mô hình thanh toán theo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t</w:t>
      </w:r>
      <w:r>
        <w:t>ố</w:t>
      </w:r>
      <w:r>
        <w:t>i ưu hóa chi phí. Gi</w:t>
      </w:r>
      <w:r>
        <w:t>ả</w:t>
      </w:r>
      <w:r>
        <w:t>i pháp cũng bao g</w:t>
      </w:r>
      <w:r>
        <w:t>ồ</w:t>
      </w:r>
      <w:r>
        <w:t>m m</w:t>
      </w:r>
      <w:r>
        <w:t>ộ</w:t>
      </w:r>
      <w:r>
        <w:t>t l</w:t>
      </w:r>
      <w:r>
        <w:t>ớ</w:t>
      </w:r>
      <w:r>
        <w:t>p xác th</w:t>
      </w:r>
      <w:r>
        <w:t>ự</w:t>
      </w:r>
      <w:r>
        <w:t>c và m</w:t>
      </w:r>
      <w:r>
        <w:t>ộ</w:t>
      </w:r>
      <w:r>
        <w:t>t l</w:t>
      </w:r>
      <w:r>
        <w:t>ớ</w:t>
      </w:r>
      <w:r>
        <w:t xml:space="preserve">p </w:t>
      </w:r>
      <w:r>
        <w:t>ủ</w:t>
      </w:r>
      <w:r>
        <w:t>y quy</w:t>
      </w:r>
      <w:r>
        <w:t>ề</w:t>
      </w:r>
      <w:r>
        <w:t>n đ</w:t>
      </w:r>
      <w:r>
        <w:t>ể</w:t>
      </w:r>
      <w:r>
        <w:t xml:space="preserve"> qu</w:t>
      </w:r>
      <w:r>
        <w:t>ả</w:t>
      </w:r>
      <w:r>
        <w:t>n lý danh tính và quy</w:t>
      </w:r>
      <w:r>
        <w:t>ề</w:t>
      </w:r>
      <w:r>
        <w:t>n h</w:t>
      </w:r>
      <w:r>
        <w:t>ạ</w:t>
      </w:r>
      <w:r>
        <w:t>n.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T</w:t>
      </w:r>
      <w:r w:rsidRPr="00BA14C9">
        <w:rPr>
          <w:b/>
        </w:rPr>
        <w:t>ổ</w:t>
      </w:r>
      <w:r w:rsidRPr="00BA14C9">
        <w:rPr>
          <w:b/>
        </w:rPr>
        <w:t>ng quan Gi</w:t>
      </w:r>
      <w:r w:rsidRPr="00BA14C9">
        <w:rPr>
          <w:b/>
        </w:rPr>
        <w:t>ả</w:t>
      </w:r>
      <w:r w:rsidRPr="00BA14C9">
        <w:rPr>
          <w:b/>
        </w:rPr>
        <w:t>i pháp</w:t>
      </w:r>
    </w:p>
    <w:p w:rsidR="001D5984" w:rsidRDefault="00BA14C9">
      <w:r>
        <w:t>Trong bài vi</w:t>
      </w:r>
      <w:r>
        <w:t>ế</w:t>
      </w:r>
      <w:r>
        <w:t>t này, chúng tôi cung c</w:t>
      </w:r>
      <w:r>
        <w:t>ấ</w:t>
      </w:r>
      <w:r>
        <w:t>p m</w:t>
      </w:r>
      <w:r>
        <w:t>ộ</w:t>
      </w:r>
      <w:r>
        <w:t>t t</w:t>
      </w:r>
      <w:r>
        <w:t>ổ</w:t>
      </w:r>
      <w:r>
        <w:t>ng quan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gi</w:t>
      </w:r>
      <w:r>
        <w:t>ả</w:t>
      </w:r>
      <w:r>
        <w:t>i p</w:t>
      </w:r>
      <w:r>
        <w:t>háp, và sau đó mô t</w:t>
      </w:r>
      <w:r>
        <w:t>ả</w:t>
      </w:r>
      <w:r>
        <w:t xml:space="preserve"> cách thi</w:t>
      </w:r>
      <w:r>
        <w:t>ế</w:t>
      </w:r>
      <w:r>
        <w:t>t l</w:t>
      </w:r>
      <w:r>
        <w:t>ậ</w:t>
      </w:r>
      <w:r>
        <w:t>p nó v</w:t>
      </w:r>
      <w:r>
        <w:t>ớ</w:t>
      </w:r>
      <w:r>
        <w:t>i các d</w:t>
      </w:r>
      <w:r>
        <w:t>ị</w:t>
      </w:r>
      <w:r>
        <w:t>ch v</w:t>
      </w:r>
      <w:r>
        <w:t>ụ</w:t>
      </w:r>
      <w:r>
        <w:t xml:space="preserve"> sau:</w:t>
      </w:r>
    </w:p>
    <w:p w:rsidR="001D5984" w:rsidRDefault="00BA14C9">
      <w:r>
        <w:t>Amazon Bedrock và Amazon Bedrock Data Automation đ</w:t>
      </w:r>
      <w:r>
        <w:t>ể</w:t>
      </w:r>
      <w:r>
        <w:t xml:space="preserve"> tóm t</w:t>
      </w:r>
      <w:r>
        <w:t>ắ</w:t>
      </w:r>
      <w:r>
        <w:t>t n</w:t>
      </w:r>
      <w:r>
        <w:t>ộ</w:t>
      </w:r>
      <w:r>
        <w:t>i dung c</w:t>
      </w:r>
      <w:r>
        <w:t>ủ</w:t>
      </w:r>
      <w:r>
        <w:t>a các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 (tài li</w:t>
      </w:r>
      <w:r>
        <w:t>ệ</w:t>
      </w:r>
      <w:r>
        <w:t>u ho</w:t>
      </w:r>
      <w:r>
        <w:t>ặ</w:t>
      </w:r>
      <w:r>
        <w:t xml:space="preserve">c hình </w:t>
      </w:r>
      <w:r>
        <w:t>ả</w:t>
      </w:r>
      <w:r>
        <w:t>nh) và t</w:t>
      </w:r>
      <w:r>
        <w:t>ạ</w:t>
      </w:r>
      <w:r>
        <w:t>o ra hi</w:t>
      </w:r>
      <w:r>
        <w:t>ể</w:t>
      </w:r>
      <w:r>
        <w:t>u bi</w:t>
      </w:r>
      <w:r>
        <w:t>ế</w:t>
      </w:r>
      <w:r>
        <w:t>t t</w:t>
      </w:r>
      <w:r>
        <w:t>ừ</w:t>
      </w:r>
      <w:r>
        <w:t xml:space="preserve"> nó</w:t>
      </w:r>
    </w:p>
    <w:p w:rsidR="001D5984" w:rsidRDefault="00BA14C9">
      <w:r>
        <w:t>AWS Step Functions và AWS Lambda đ</w:t>
      </w:r>
      <w:r>
        <w:t>ể</w:t>
      </w:r>
      <w:r>
        <w:t xml:space="preserve"> đi</w:t>
      </w:r>
      <w:r>
        <w:t>ề</w:t>
      </w:r>
      <w:r>
        <w:t>u ph</w:t>
      </w:r>
      <w:r>
        <w:t>ố</w:t>
      </w:r>
      <w:r>
        <w:t>i các h</w:t>
      </w:r>
      <w:r>
        <w:t>o</w:t>
      </w:r>
      <w:r>
        <w:t>ạ</w:t>
      </w:r>
      <w:r>
        <w:t>t đ</w:t>
      </w:r>
      <w:r>
        <w:t>ộ</w:t>
      </w:r>
      <w:r>
        <w:t>ng tóm t</w:t>
      </w:r>
      <w:r>
        <w:t>ắ</w:t>
      </w:r>
      <w:r>
        <w:t>t và trích xu</w:t>
      </w:r>
      <w:r>
        <w:t>ấ</w:t>
      </w:r>
      <w:r>
        <w:t>t, s</w:t>
      </w:r>
      <w:r>
        <w:t>ử</w:t>
      </w:r>
      <w:r>
        <w:t xml:space="preserve"> d</w:t>
      </w:r>
      <w:r>
        <w:t>ụ</w:t>
      </w:r>
      <w:r>
        <w:t>ng Amazon Bedrock và Amazon Bedrock Data Automation</w:t>
      </w:r>
    </w:p>
    <w:p w:rsidR="001D5984" w:rsidRDefault="00BA14C9">
      <w:r>
        <w:t>AWS AppSync Events 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websocket serverless đ</w:t>
      </w:r>
      <w:r>
        <w:t>ể</w:t>
      </w:r>
      <w:r>
        <w:t xml:space="preserve"> </w:t>
      </w:r>
      <w:r>
        <w:t>ứ</w:t>
      </w:r>
      <w:r>
        <w:t>ng d</w:t>
      </w:r>
      <w:r>
        <w:t>ụ</w:t>
      </w:r>
      <w:r>
        <w:t>ng web nh</w:t>
      </w:r>
      <w:r>
        <w:t>ậ</w:t>
      </w:r>
      <w:r>
        <w:t>n đư</w:t>
      </w:r>
      <w:r>
        <w:t>ợ</w:t>
      </w:r>
      <w:r>
        <w:t>c hi</w:t>
      </w:r>
      <w:r>
        <w:t>ể</w:t>
      </w:r>
      <w:r>
        <w:t>u bi</w:t>
      </w:r>
      <w:r>
        <w:t>ế</w:t>
      </w:r>
      <w:r>
        <w:t>t tóm t</w:t>
      </w:r>
      <w:r>
        <w:t>ắ</w:t>
      </w:r>
      <w:r>
        <w:t>t và trích xu</w:t>
      </w:r>
      <w:r>
        <w:t>ấ</w:t>
      </w:r>
      <w:r>
        <w:t>t theo th</w:t>
      </w:r>
      <w:r>
        <w:t>ờ</w:t>
      </w:r>
      <w:r>
        <w:t>i gian th</w:t>
      </w:r>
      <w:r>
        <w:t>ự</w:t>
      </w:r>
      <w:r>
        <w:t>c</w:t>
      </w:r>
    </w:p>
    <w:p w:rsidR="001D5984" w:rsidRDefault="00BA14C9">
      <w:r>
        <w:t>AWS Amplify đ</w:t>
      </w:r>
      <w:r>
        <w:t>ể</w:t>
      </w:r>
      <w:r>
        <w:t xml:space="preserve"> t</w:t>
      </w:r>
      <w:r>
        <w:t>ạ</w:t>
      </w:r>
      <w:r>
        <w:t>o và tri</w:t>
      </w:r>
      <w:r>
        <w:t>ể</w:t>
      </w:r>
      <w:r>
        <w:t xml:space="preserve">n khai </w:t>
      </w:r>
      <w:r>
        <w:t>ứ</w:t>
      </w:r>
      <w:r>
        <w:t>ng d</w:t>
      </w:r>
      <w:r>
        <w:t>ụ</w:t>
      </w:r>
      <w:r>
        <w:t>ng web</w:t>
      </w:r>
    </w:p>
    <w:p w:rsidR="001D5984" w:rsidRDefault="00BA14C9">
      <w:r>
        <w:t>Amazon EventBridge đ</w:t>
      </w:r>
      <w:r>
        <w:t>ể</w:t>
      </w:r>
      <w:r>
        <w:t xml:space="preserve"> kích ho</w:t>
      </w:r>
      <w:r>
        <w:t>ạ</w:t>
      </w:r>
      <w:r>
        <w:t>t quy trình làm vi</w:t>
      </w:r>
      <w:r>
        <w:t>ệ</w:t>
      </w:r>
      <w:r>
        <w:t>c đi</w:t>
      </w:r>
      <w:r>
        <w:t>ề</w:t>
      </w:r>
      <w:r>
        <w:t>u ph</w:t>
      </w:r>
      <w:r>
        <w:t>ố</w:t>
      </w:r>
      <w:r>
        <w:t>i (s</w:t>
      </w:r>
      <w:r>
        <w:t>ử</w:t>
      </w:r>
      <w:r>
        <w:t xml:space="preserve"> d</w:t>
      </w:r>
      <w:r>
        <w:t>ụ</w:t>
      </w:r>
      <w:r>
        <w:t>ng AWS Step Functions và AWS Lambda) khi t</w:t>
      </w:r>
      <w:r>
        <w:t>ả</w:t>
      </w:r>
      <w:r>
        <w:t>i lên m</w:t>
      </w:r>
      <w:r>
        <w:t>ộ</w:t>
      </w:r>
      <w:r>
        <w:t>t t</w:t>
      </w:r>
      <w:r>
        <w:t>ệ</w:t>
      </w:r>
      <w:r>
        <w:t>p m</w:t>
      </w:r>
      <w:r>
        <w:t>ớ</w:t>
      </w:r>
      <w:r>
        <w:t>i</w:t>
      </w:r>
    </w:p>
    <w:p w:rsidR="001D5984" w:rsidRDefault="00BA14C9">
      <w:r>
        <w:t>Amazon Cognito đ</w:t>
      </w:r>
      <w:r>
        <w:t>ể</w:t>
      </w:r>
      <w:r>
        <w:t xml:space="preserve"> tri</w:t>
      </w:r>
      <w:r>
        <w:t>ể</w:t>
      </w:r>
      <w:r>
        <w:t>n khai m</w:t>
      </w:r>
      <w:r>
        <w:t>ộ</w:t>
      </w:r>
      <w:r>
        <w:t>t n</w:t>
      </w:r>
      <w:r>
        <w:t>ề</w:t>
      </w:r>
      <w:r>
        <w:t>n t</w:t>
      </w:r>
      <w:r>
        <w:t>ả</w:t>
      </w:r>
      <w:r>
        <w:t>ng danh tính (thư m</w:t>
      </w:r>
      <w:r>
        <w:t>ụ</w:t>
      </w:r>
      <w:r>
        <w:t>c ngư</w:t>
      </w:r>
      <w:r>
        <w:t>ờ</w:t>
      </w:r>
      <w:r>
        <w:t>i dùng và qu</w:t>
      </w:r>
      <w:r>
        <w:t>ả</w:t>
      </w:r>
      <w:r>
        <w:t xml:space="preserve">n lý </w:t>
      </w:r>
      <w:r>
        <w:t>ủ</w:t>
      </w:r>
      <w:r>
        <w:t>y quy</w:t>
      </w:r>
      <w:r>
        <w:t>ề</w:t>
      </w:r>
      <w:r>
        <w:t xml:space="preserve">n) cho </w:t>
      </w:r>
      <w:r>
        <w:t>ứ</w:t>
      </w:r>
      <w:r>
        <w:t>ng d</w:t>
      </w:r>
      <w:r>
        <w:t>ụ</w:t>
      </w:r>
      <w:r>
        <w:t>ng web</w:t>
      </w:r>
    </w:p>
    <w:p w:rsidR="001D5984" w:rsidRDefault="00BA14C9">
      <w:r>
        <w:t>Amazon Sim</w:t>
      </w:r>
      <w:r>
        <w:t>ple Storage Service (Amazon S3) đ</w:t>
      </w:r>
      <w:r>
        <w:t>ể</w:t>
      </w:r>
      <w:r>
        <w:t xml:space="preserve"> lưu tr</w:t>
      </w:r>
      <w:r>
        <w:t>ữ</w:t>
      </w:r>
      <w:r>
        <w:t xml:space="preserve"> các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 (đ</w:t>
      </w:r>
      <w:r>
        <w:t>ể</w:t>
      </w:r>
      <w:r>
        <w:t xml:space="preserve"> đư</w:t>
      </w:r>
      <w:r>
        <w:t>ợ</w:t>
      </w:r>
      <w:r>
        <w:t>c x</w:t>
      </w:r>
      <w:r>
        <w:t>ử</w:t>
      </w:r>
      <w:r>
        <w:t xml:space="preserve"> lý b</w:t>
      </w:r>
      <w:r>
        <w:t>ở</w:t>
      </w:r>
      <w:r>
        <w:t>i đư</w:t>
      </w:r>
      <w:r>
        <w:t>ờ</w:t>
      </w:r>
      <w:r>
        <w:t xml:space="preserve">ng </w:t>
      </w:r>
      <w:r>
        <w:t>ố</w:t>
      </w:r>
      <w:r>
        <w:t>ng x</w:t>
      </w:r>
      <w:r>
        <w:t>ử</w:t>
      </w:r>
      <w:r>
        <w:t xml:space="preserve"> lý) và các tài s</w:t>
      </w:r>
      <w:r>
        <w:t>ả</w:t>
      </w:r>
      <w:r>
        <w:t>n liên quan đ</w:t>
      </w:r>
      <w:r>
        <w:t>ế</w:t>
      </w:r>
      <w:r>
        <w:t xml:space="preserve">n </w:t>
      </w:r>
      <w:r>
        <w:t>ứ</w:t>
      </w:r>
      <w:r>
        <w:t>ng d</w:t>
      </w:r>
      <w:r>
        <w:t>ụ</w:t>
      </w:r>
      <w:r>
        <w:t>ng web</w:t>
      </w:r>
    </w:p>
    <w:p w:rsidR="001D5984" w:rsidRDefault="00BA14C9">
      <w:r>
        <w:t>Ki</w:t>
      </w:r>
      <w:r>
        <w:t>ế</w:t>
      </w:r>
      <w:r>
        <w:t>n trúc gi</w:t>
      </w:r>
      <w:r>
        <w:t>ả</w:t>
      </w:r>
      <w:r>
        <w:t>i pháp đư</w:t>
      </w:r>
      <w:r>
        <w:t>ợ</w:t>
      </w:r>
      <w:r>
        <w:t>c minh h</w:t>
      </w:r>
      <w:r>
        <w:t>ọ</w:t>
      </w:r>
      <w:r>
        <w:t xml:space="preserve">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A14C9" w:rsidRDefault="00BA14C9">
      <w:r>
        <w:rPr>
          <w:noProof/>
        </w:rPr>
        <w:lastRenderedPageBreak/>
        <w:drawing>
          <wp:inline distT="0" distB="0" distL="0" distR="0">
            <wp:extent cx="5486400" cy="3140272"/>
            <wp:effectExtent l="0" t="0" r="0" b="3175"/>
            <wp:docPr id="1" name="Picture 1" descr="https://d2908q01vomqb2.cloudfront.net/1b6453892473a467d07372d45eb05abc2031647a/2025/07/07/image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1b6453892473a467d07372d45eb05abc2031647a/2025/07/07/image-1-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Bư</w:t>
      </w:r>
      <w:r>
        <w:t>ớ</w:t>
      </w:r>
      <w:r>
        <w:t>c 1: Ngư</w:t>
      </w:r>
      <w:r>
        <w:t>ờ</w:t>
      </w:r>
      <w:r>
        <w:t>i dùng xác th</w:t>
      </w:r>
      <w:r>
        <w:t>ự</w:t>
      </w:r>
      <w:r>
        <w:t xml:space="preserve">c vào </w:t>
      </w:r>
      <w:r>
        <w:t>ứ</w:t>
      </w:r>
      <w:r>
        <w:t>ng d</w:t>
      </w:r>
      <w:r>
        <w:t>ụ</w:t>
      </w:r>
      <w:r>
        <w:t>ng web (đư</w:t>
      </w:r>
      <w:r>
        <w:t>ợ</w:t>
      </w:r>
      <w:r>
        <w:t>c lưu tr</w:t>
      </w:r>
      <w:r>
        <w:t>ữ</w:t>
      </w:r>
      <w:r>
        <w:t xml:space="preserve"> tron</w:t>
      </w:r>
      <w:r>
        <w:t>g AWS Amplify).</w:t>
      </w:r>
      <w:r>
        <w:br/>
        <w:t>Bư</w:t>
      </w:r>
      <w:r>
        <w:t>ớ</w:t>
      </w:r>
      <w:r>
        <w:t>c 2: Amazon Cognito xác th</w:t>
      </w:r>
      <w:r>
        <w:t>ự</w:t>
      </w:r>
      <w:r>
        <w:t>c chi ti</w:t>
      </w:r>
      <w:r>
        <w:t>ế</w:t>
      </w:r>
      <w:r>
        <w:t>t xác th</w:t>
      </w:r>
      <w:r>
        <w:t>ự</w:t>
      </w:r>
      <w:r>
        <w:t>c. Sau đó, ngư</w:t>
      </w:r>
      <w:r>
        <w:t>ờ</w:t>
      </w:r>
      <w:r>
        <w:t>i dùng hi</w:t>
      </w:r>
      <w:r>
        <w:t>ệ</w:t>
      </w:r>
      <w:r>
        <w:t>n đã đăng nh</w:t>
      </w:r>
      <w:r>
        <w:t>ậ</w:t>
      </w:r>
      <w:r>
        <w:t xml:space="preserve">p vào </w:t>
      </w:r>
      <w:r>
        <w:t>ứ</w:t>
      </w:r>
      <w:r>
        <w:t>ng d</w:t>
      </w:r>
      <w:r>
        <w:t>ụ</w:t>
      </w:r>
      <w:r>
        <w:t>ng web.</w:t>
      </w:r>
      <w:r>
        <w:br/>
        <w:t>Bư</w:t>
      </w:r>
      <w:r>
        <w:t>ớ</w:t>
      </w:r>
      <w:r>
        <w:t>c 3a và 3b:</w:t>
      </w:r>
      <w:r>
        <w:br/>
        <w:t>• Bư</w:t>
      </w:r>
      <w:r>
        <w:t>ớ</w:t>
      </w:r>
      <w:r>
        <w:t xml:space="preserve">c 3a: </w:t>
      </w:r>
      <w:r>
        <w:t>Ứ</w:t>
      </w:r>
      <w:r>
        <w:t>ng d</w:t>
      </w:r>
      <w:r>
        <w:t>ụ</w:t>
      </w:r>
      <w:r>
        <w:t>ng web (AWS Amplify) đăng ký vào m</w:t>
      </w:r>
      <w:r>
        <w:t>ộ</w:t>
      </w:r>
      <w:r>
        <w:t>t AWS AppSync Events web socket.</w:t>
      </w:r>
      <w:r>
        <w:br/>
        <w:t>• Bư</w:t>
      </w:r>
      <w:r>
        <w:t>ớ</w:t>
      </w:r>
      <w:r>
        <w:t xml:space="preserve">c 3b: AWS AppSync Events web </w:t>
      </w:r>
      <w:r>
        <w:t>socket g</w:t>
      </w:r>
      <w:r>
        <w:t>ọ</w:t>
      </w:r>
      <w:r>
        <w:t>i m</w:t>
      </w:r>
      <w:r>
        <w:t>ộ</w:t>
      </w:r>
      <w:r>
        <w:t>t AWS Lambda authorizer đ</w:t>
      </w:r>
      <w:r>
        <w:t>ể</w:t>
      </w:r>
      <w:r>
        <w:t xml:space="preserve"> xác nh</w:t>
      </w:r>
      <w:r>
        <w:t>ậ</w:t>
      </w:r>
      <w:r>
        <w:t>n r</w:t>
      </w:r>
      <w:r>
        <w:t>ằ</w:t>
      </w:r>
      <w:r>
        <w:t>ng ngư</w:t>
      </w:r>
      <w:r>
        <w:t>ờ</w:t>
      </w:r>
      <w:r>
        <w:t>i dùng đư</w:t>
      </w:r>
      <w:r>
        <w:t>ợ</w:t>
      </w:r>
      <w:r>
        <w:t xml:space="preserve">c </w:t>
      </w:r>
      <w:r>
        <w:t>ủ</w:t>
      </w:r>
      <w:r>
        <w:t>y quy</w:t>
      </w:r>
      <w:r>
        <w:t>ề</w:t>
      </w:r>
      <w:r>
        <w:t>n đăng ký vào web socket.</w:t>
      </w:r>
      <w:r>
        <w:br/>
        <w:t>Bư</w:t>
      </w:r>
      <w:r>
        <w:t>ớ</w:t>
      </w:r>
      <w:r>
        <w:t>c 4: Ngư</w:t>
      </w:r>
      <w:r>
        <w:t>ờ</w:t>
      </w:r>
      <w:r>
        <w:t>i dùng t</w:t>
      </w:r>
      <w:r>
        <w:t>ả</w:t>
      </w:r>
      <w:r>
        <w:t>i lên m</w:t>
      </w:r>
      <w:r>
        <w:t>ộ</w:t>
      </w:r>
      <w:r>
        <w:t>t t</w:t>
      </w:r>
      <w:r>
        <w:t>ệ</w:t>
      </w:r>
      <w:r>
        <w:t>p (tài li</w:t>
      </w:r>
      <w:r>
        <w:t>ệ</w:t>
      </w:r>
      <w:r>
        <w:t>u ho</w:t>
      </w:r>
      <w:r>
        <w:t>ặ</w:t>
      </w:r>
      <w:r>
        <w:t xml:space="preserve">c hình </w:t>
      </w:r>
      <w:r>
        <w:t>ả</w:t>
      </w:r>
      <w:r>
        <w:t>nh) s</w:t>
      </w:r>
      <w:r>
        <w:t>ử</w:t>
      </w:r>
      <w:r>
        <w:t xml:space="preserve"> d</w:t>
      </w:r>
      <w:r>
        <w:t>ụ</w:t>
      </w:r>
      <w:r>
        <w:t xml:space="preserve">ng </w:t>
      </w:r>
      <w:r>
        <w:t>ứ</w:t>
      </w:r>
      <w:r>
        <w:t>ng d</w:t>
      </w:r>
      <w:r>
        <w:t>ụ</w:t>
      </w:r>
      <w:r>
        <w:t>ng web.</w:t>
      </w:r>
      <w:r>
        <w:br/>
        <w:t>Bư</w:t>
      </w:r>
      <w:r>
        <w:t>ớ</w:t>
      </w:r>
      <w:r>
        <w:t xml:space="preserve">c 5: </w:t>
      </w:r>
      <w:r>
        <w:t>Ứ</w:t>
      </w:r>
      <w:r>
        <w:t>ng d</w:t>
      </w:r>
      <w:r>
        <w:t>ụ</w:t>
      </w:r>
      <w:r>
        <w:t>ng web (đư</w:t>
      </w:r>
      <w:r>
        <w:t>ợ</w:t>
      </w:r>
      <w:r>
        <w:t>c lưu tr</w:t>
      </w:r>
      <w:r>
        <w:t>ữ</w:t>
      </w:r>
      <w:r>
        <w:t xml:space="preserve"> trong AWS Amplify) g</w:t>
      </w:r>
      <w:r>
        <w:t>ọ</w:t>
      </w:r>
      <w:r>
        <w:t>i Amazon Cognit</w:t>
      </w:r>
      <w:r>
        <w:t>o (identity pool) đ</w:t>
      </w:r>
      <w:r>
        <w:t>ể</w:t>
      </w:r>
      <w:r>
        <w:t xml:space="preserve"> xác nh</w:t>
      </w:r>
      <w:r>
        <w:t>ậ</w:t>
      </w:r>
      <w:r>
        <w:t>n r</w:t>
      </w:r>
      <w:r>
        <w:t>ằ</w:t>
      </w:r>
      <w:r>
        <w:t>ng ngư</w:t>
      </w:r>
      <w:r>
        <w:t>ờ</w:t>
      </w:r>
      <w:r>
        <w:t>i dùng đư</w:t>
      </w:r>
      <w:r>
        <w:t>ợ</w:t>
      </w:r>
      <w:r>
        <w:t xml:space="preserve">c </w:t>
      </w:r>
      <w:r>
        <w:t>ủ</w:t>
      </w:r>
      <w:r>
        <w:t>y quy</w:t>
      </w:r>
      <w:r>
        <w:t>ề</w:t>
      </w:r>
      <w:r>
        <w:t>n t</w:t>
      </w:r>
      <w:r>
        <w:t>ả</w:t>
      </w:r>
      <w:r>
        <w:t>i lên m</w:t>
      </w:r>
      <w:r>
        <w:t>ộ</w:t>
      </w:r>
      <w:r>
        <w:t>t t</w:t>
      </w:r>
      <w:r>
        <w:t>ệ</w:t>
      </w:r>
      <w:r>
        <w:t>p.</w:t>
      </w:r>
      <w:r>
        <w:br/>
        <w:t>Bư</w:t>
      </w:r>
      <w:r>
        <w:t>ớ</w:t>
      </w:r>
      <w:r>
        <w:t>c 6: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 trong m</w:t>
      </w:r>
      <w:r>
        <w:t>ộ</w:t>
      </w:r>
      <w:r>
        <w:t>t Amazon S3 bucket.</w:t>
      </w:r>
      <w:r>
        <w:br/>
        <w:t>Bư</w:t>
      </w:r>
      <w:r>
        <w:t>ớ</w:t>
      </w:r>
      <w:r>
        <w:t>c 7a và 7b: Khi nh</w:t>
      </w:r>
      <w:r>
        <w:t>ậ</w:t>
      </w:r>
      <w:r>
        <w:t>n đư</w:t>
      </w:r>
      <w:r>
        <w:t>ợ</w:t>
      </w:r>
      <w:r>
        <w:t>c m</w:t>
      </w:r>
      <w:r>
        <w:t>ộ</w:t>
      </w:r>
      <w:r>
        <w:t>t s</w:t>
      </w:r>
      <w:r>
        <w:t>ự</w:t>
      </w:r>
      <w:r>
        <w:t xml:space="preserve"> ki</w:t>
      </w:r>
      <w:r>
        <w:t>ệ</w:t>
      </w:r>
      <w:r>
        <w:t>n t</w:t>
      </w:r>
      <w:r>
        <w:t>ả</w:t>
      </w:r>
      <w:r>
        <w:t>i lên Amazon S3 (thông báo r</w:t>
      </w:r>
      <w:r>
        <w:t>ằ</w:t>
      </w:r>
      <w:r>
        <w:t>ng t</w:t>
      </w:r>
      <w:r>
        <w:t>ệ</w:t>
      </w:r>
      <w:r>
        <w:t>p đã đư</w:t>
      </w:r>
      <w:r>
        <w:t>ợ</w:t>
      </w:r>
      <w:r>
        <w:t>c t</w:t>
      </w:r>
      <w:r>
        <w:t>ả</w:t>
      </w:r>
      <w:r>
        <w:t>i lên trong Amazon S3 bucket) trong b</w:t>
      </w:r>
      <w:r>
        <w:t>us Amazon Event Bridge m</w:t>
      </w:r>
      <w:r>
        <w:t>ặ</w:t>
      </w:r>
      <w:r>
        <w:t>c đ</w:t>
      </w:r>
      <w:r>
        <w:t>ị</w:t>
      </w:r>
      <w:r>
        <w:t>nh, m</w:t>
      </w:r>
      <w:r>
        <w:t>ộ</w:t>
      </w:r>
      <w:r>
        <w:t>t quy t</w:t>
      </w:r>
      <w:r>
        <w:t>ắ</w:t>
      </w:r>
      <w:r>
        <w:t>c bus Amazon Event Bridge kích ho</w:t>
      </w:r>
      <w:r>
        <w:t>ạ</w:t>
      </w:r>
      <w:r>
        <w:t>t vi</w:t>
      </w:r>
      <w:r>
        <w:t>ệ</w:t>
      </w:r>
      <w:r>
        <w:t>c th</w:t>
      </w:r>
      <w:r>
        <w:t>ự</w:t>
      </w:r>
      <w:r>
        <w:t>c thi m</w:t>
      </w:r>
      <w:r>
        <w:t>ộ</w:t>
      </w:r>
      <w:r>
        <w:t>t AWS Step Functions state machine đ</w:t>
      </w:r>
      <w:r>
        <w:t>ể</w:t>
      </w:r>
      <w:r>
        <w:t xml:space="preserve"> b</w:t>
      </w:r>
      <w:r>
        <w:t>ắ</w:t>
      </w:r>
      <w:r>
        <w:t>t đ</w:t>
      </w:r>
      <w:r>
        <w:t>ầ</w:t>
      </w:r>
      <w:r>
        <w:t>u quy trình làm vi</w:t>
      </w:r>
      <w:r>
        <w:t>ệ</w:t>
      </w:r>
      <w:r>
        <w:t>c đi</w:t>
      </w:r>
      <w:r>
        <w:t>ề</w:t>
      </w:r>
      <w:r>
        <w:t>u ph</w:t>
      </w:r>
      <w:r>
        <w:t>ố</w:t>
      </w:r>
      <w:r>
        <w:t>i.</w:t>
      </w:r>
      <w:r>
        <w:br/>
        <w:t>Bư</w:t>
      </w:r>
      <w:r>
        <w:t>ớ</w:t>
      </w:r>
      <w:r>
        <w:t>c 8 (Bư</w:t>
      </w:r>
      <w:r>
        <w:t>ớ</w:t>
      </w:r>
      <w:r>
        <w:t>c đ</w:t>
      </w:r>
      <w:r>
        <w:t>ể</w:t>
      </w:r>
      <w:r>
        <w:t xml:space="preserve"> trích xu</w:t>
      </w:r>
      <w:r>
        <w:t>ấ</w:t>
      </w:r>
      <w:r>
        <w:t>t trư</w:t>
      </w:r>
      <w:r>
        <w:t>ờ</w:t>
      </w:r>
      <w:r>
        <w:t>ng t</w:t>
      </w:r>
      <w:r>
        <w:t>ừ</w:t>
      </w:r>
      <w:r>
        <w:t xml:space="preserve"> m</w:t>
      </w:r>
      <w:r>
        <w:t>ộ</w:t>
      </w:r>
      <w:r>
        <w:t>t t</w:t>
      </w:r>
      <w:r>
        <w:t>ệ</w:t>
      </w:r>
      <w:r>
        <w:t>p và phân lo</w:t>
      </w:r>
      <w:r>
        <w:t>ạ</w:t>
      </w:r>
      <w:r>
        <w:t>i nó):</w:t>
      </w:r>
      <w:r>
        <w:br/>
        <w:t>• Bư</w:t>
      </w:r>
      <w:r>
        <w:t>ớ</w:t>
      </w:r>
      <w:r>
        <w:t xml:space="preserve">c 8a: AWS Lambda </w:t>
      </w:r>
      <w:r>
        <w:t>function đ</w:t>
      </w:r>
      <w:r>
        <w:t>ầ</w:t>
      </w:r>
      <w:r>
        <w:t>u tiên b</w:t>
      </w:r>
      <w:r>
        <w:t>ắ</w:t>
      </w:r>
      <w:r>
        <w:t>t đ</w:t>
      </w:r>
      <w:r>
        <w:t>ầ</w:t>
      </w:r>
      <w:r>
        <w:t>u m</w:t>
      </w:r>
      <w:r>
        <w:t>ộ</w:t>
      </w:r>
      <w:r>
        <w:t>t công vi</w:t>
      </w:r>
      <w:r>
        <w:t>ệ</w:t>
      </w:r>
      <w:r>
        <w:t>c Amazon Bedrock Automation m</w:t>
      </w:r>
      <w:r>
        <w:t>ớ</w:t>
      </w:r>
      <w:r>
        <w:t>i (công vi</w:t>
      </w:r>
      <w:r>
        <w:t>ệ</w:t>
      </w:r>
      <w:r>
        <w:t>c này trích xu</w:t>
      </w:r>
      <w:r>
        <w:t>ấ</w:t>
      </w:r>
      <w:r>
        <w:t>t các trư</w:t>
      </w:r>
      <w:r>
        <w:t>ờ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t</w:t>
      </w:r>
      <w:r>
        <w:t>ừ</w:t>
      </w:r>
      <w:r>
        <w:t xml:space="preserve">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 và phân lo</w:t>
      </w:r>
      <w:r>
        <w:t>ạ</w:t>
      </w:r>
      <w:r>
        <w:t>i nó)</w:t>
      </w:r>
      <w:r>
        <w:br/>
        <w:t>• Bư</w:t>
      </w:r>
      <w:r>
        <w:t>ớ</w:t>
      </w:r>
      <w:r>
        <w:t>c 8b: M</w:t>
      </w:r>
      <w:r>
        <w:t>ộ</w:t>
      </w:r>
      <w:r>
        <w:t>t khi công vi</w:t>
      </w:r>
      <w:r>
        <w:t>ệ</w:t>
      </w:r>
      <w:r>
        <w:t>c hoàn thành, k</w:t>
      </w:r>
      <w:r>
        <w:t>ế</w:t>
      </w:r>
      <w:r>
        <w:t>t qu</w:t>
      </w:r>
      <w:r>
        <w:t>ả</w:t>
      </w:r>
      <w:r>
        <w:t xml:space="preserve"> đư</w:t>
      </w:r>
      <w:r>
        <w:t>ợ</w:t>
      </w:r>
      <w:r>
        <w:t>c lưu tr</w:t>
      </w:r>
      <w:r>
        <w:t>ữ</w:t>
      </w:r>
      <w:r>
        <w:t xml:space="preserve"> trong m</w:t>
      </w:r>
      <w:r>
        <w:t>ộ</w:t>
      </w:r>
      <w:r>
        <w:t>t Amazon S3 bucket.</w:t>
      </w:r>
      <w:r>
        <w:br/>
        <w:t>• Bư</w:t>
      </w:r>
      <w:r>
        <w:t>ớ</w:t>
      </w:r>
      <w:r>
        <w:t>c 8c và 8d</w:t>
      </w:r>
      <w:r>
        <w:t>: Khi nh</w:t>
      </w:r>
      <w:r>
        <w:t>ậ</w:t>
      </w:r>
      <w:r>
        <w:t>n đư</w:t>
      </w:r>
      <w:r>
        <w:t>ợ</w:t>
      </w:r>
      <w:r>
        <w:t>c m</w:t>
      </w:r>
      <w:r>
        <w:t>ộ</w:t>
      </w:r>
      <w:r>
        <w:t>t s</w:t>
      </w:r>
      <w:r>
        <w:t>ự</w:t>
      </w:r>
      <w:r>
        <w:t xml:space="preserve"> ki</w:t>
      </w:r>
      <w:r>
        <w:t>ệ</w:t>
      </w:r>
      <w:r>
        <w:t>n Amazon S3 (thông báo r</w:t>
      </w:r>
      <w:r>
        <w:t>ằ</w:t>
      </w:r>
      <w:r>
        <w:t>ng k</w:t>
      </w:r>
      <w:r>
        <w:t>ế</w:t>
      </w:r>
      <w:r>
        <w:t>t qu</w:t>
      </w:r>
      <w:r>
        <w:t>ả</w:t>
      </w:r>
      <w:r>
        <w:t xml:space="preserve"> đã đư</w:t>
      </w:r>
      <w:r>
        <w:t>ợ</w:t>
      </w:r>
      <w:r>
        <w:t>c lưu tr</w:t>
      </w:r>
      <w:r>
        <w:t>ữ</w:t>
      </w:r>
      <w:r>
        <w:t xml:space="preserve"> trong Amazon S3 bucket) trong Amazon Event Bridge m</w:t>
      </w:r>
      <w:r>
        <w:t>ặ</w:t>
      </w:r>
      <w:r>
        <w:t>c đ</w:t>
      </w:r>
      <w:r>
        <w:t>ị</w:t>
      </w:r>
      <w:r>
        <w:t>nh, m</w:t>
      </w:r>
      <w:r>
        <w:t>ộ</w:t>
      </w:r>
      <w:r>
        <w:t>t quy t</w:t>
      </w:r>
      <w:r>
        <w:t>ắ</w:t>
      </w:r>
      <w:r>
        <w:t>c bus Amazon Event Bridge kích ho</w:t>
      </w:r>
      <w:r>
        <w:t>ạ</w:t>
      </w:r>
      <w:r>
        <w:t>t vi</w:t>
      </w:r>
      <w:r>
        <w:t>ệ</w:t>
      </w:r>
      <w:r>
        <w:t>c th</w:t>
      </w:r>
      <w:r>
        <w:t>ự</w:t>
      </w:r>
      <w:r>
        <w:t>c thi m</w:t>
      </w:r>
      <w:r>
        <w:t>ộ</w:t>
      </w:r>
      <w:r>
        <w:t>t AWS Lambda function</w:t>
      </w:r>
      <w:r>
        <w:br/>
        <w:t>• Bư</w:t>
      </w:r>
      <w:r>
        <w:t>ớ</w:t>
      </w:r>
      <w:r>
        <w:t>c 8e: M</w:t>
      </w:r>
      <w:r>
        <w:t>ộ</w:t>
      </w:r>
      <w:r>
        <w:t>t AWS Lambda function</w:t>
      </w:r>
      <w:r>
        <w:t xml:space="preserve"> xu</w:t>
      </w:r>
      <w:r>
        <w:t>ấ</w:t>
      </w:r>
      <w:r>
        <w:t>t b</w:t>
      </w:r>
      <w:r>
        <w:t>ả</w:t>
      </w:r>
      <w:r>
        <w:t>n k</w:t>
      </w:r>
      <w:r>
        <w:t>ế</w:t>
      </w:r>
      <w:r>
        <w:t>t qu</w:t>
      </w:r>
      <w:r>
        <w:t>ả</w:t>
      </w:r>
      <w:r>
        <w:t xml:space="preserve"> lên web socket.</w:t>
      </w:r>
      <w:r>
        <w:br/>
      </w:r>
      <w:r>
        <w:lastRenderedPageBreak/>
        <w:t>Bư</w:t>
      </w:r>
      <w:r>
        <w:t>ớ</w:t>
      </w:r>
      <w:r>
        <w:t>c 9a và 9b: AWS Lambda function th</w:t>
      </w:r>
      <w:r>
        <w:t>ứ</w:t>
      </w:r>
      <w:r>
        <w:t xml:space="preserve"> hai g</w:t>
      </w:r>
      <w:r>
        <w:t>ử</w:t>
      </w:r>
      <w:r>
        <w:t>i m</w:t>
      </w:r>
      <w:r>
        <w:t>ộ</w:t>
      </w:r>
      <w:r>
        <w:t>t prompt đ</w:t>
      </w:r>
      <w:r>
        <w:t>ế</w:t>
      </w:r>
      <w:r>
        <w:t>n m</w:t>
      </w:r>
      <w:r>
        <w:t>ộ</w:t>
      </w:r>
      <w:r>
        <w:t>t mô hình n</w:t>
      </w:r>
      <w:r>
        <w:t>ề</w:t>
      </w:r>
      <w:r>
        <w:t>n t</w:t>
      </w:r>
      <w:r>
        <w:t>ả</w:t>
      </w:r>
      <w:r>
        <w:t>ng Amazon Bedrock (Sonnet 3), đ</w:t>
      </w:r>
      <w:r>
        <w:t>ể</w:t>
      </w:r>
      <w:r>
        <w:t xml:space="preserve"> yêu c</w:t>
      </w:r>
      <w:r>
        <w:t>ầ</w:t>
      </w:r>
      <w:r>
        <w:t>u m</w:t>
      </w:r>
      <w:r>
        <w:t>ộ</w:t>
      </w:r>
      <w:r>
        <w:t>t tóm t</w:t>
      </w:r>
      <w:r>
        <w:t>ắ</w:t>
      </w:r>
      <w:r>
        <w:t>t streaming c</w:t>
      </w:r>
      <w:r>
        <w:t>ủ</w:t>
      </w:r>
      <w:r>
        <w:t>a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lên. AWS Lambda function xu</w:t>
      </w:r>
      <w:r>
        <w:t>ấ</w:t>
      </w:r>
      <w:r>
        <w:t>t b</w:t>
      </w:r>
      <w:r>
        <w:t>ả</w:t>
      </w:r>
      <w:r>
        <w:t>n d</w:t>
      </w:r>
      <w:r>
        <w:t>ữ</w:t>
      </w:r>
      <w:r>
        <w:t xml:space="preserve"> li</w:t>
      </w:r>
      <w:r>
        <w:t>ệ</w:t>
      </w:r>
      <w:r>
        <w:t>u streaming lên web so</w:t>
      </w:r>
      <w:r>
        <w:t>cket.</w:t>
      </w:r>
    </w:p>
    <w:p w:rsidR="001D5984" w:rsidRDefault="00BA14C9">
      <w:r>
        <w:t>Sau Bư</w:t>
      </w:r>
      <w:r>
        <w:t>ớ</w:t>
      </w:r>
      <w:r>
        <w:t>c 8e và Bư</w:t>
      </w:r>
      <w:r>
        <w:t>ớ</w:t>
      </w:r>
      <w:r>
        <w:t>c 9b, ngư</w:t>
      </w:r>
      <w:r>
        <w:t>ờ</w:t>
      </w:r>
      <w:r>
        <w:t>i dùng gi</w:t>
      </w:r>
      <w:r>
        <w:t>ờ</w:t>
      </w:r>
      <w:r>
        <w:t xml:space="preserve"> có th</w:t>
      </w:r>
      <w:r>
        <w:t>ể</w:t>
      </w:r>
      <w:r>
        <w:t xml:space="preserve"> tham kh</w:t>
      </w:r>
      <w:r>
        <w:t>ả</w:t>
      </w:r>
      <w:r>
        <w:t>o k</w:t>
      </w:r>
      <w:r>
        <w:t>ế</w:t>
      </w:r>
      <w:r>
        <w:t>t qu</w:t>
      </w:r>
      <w:r>
        <w:t>ả</w:t>
      </w:r>
      <w:r>
        <w:t xml:space="preserve"> tóm t</w:t>
      </w:r>
      <w:r>
        <w:t>ắ</w:t>
      </w:r>
      <w:r>
        <w:t>t và hi</w:t>
      </w:r>
      <w:r>
        <w:t>ể</w:t>
      </w:r>
      <w:r>
        <w:t>u bi</w:t>
      </w:r>
      <w:r>
        <w:t>ế</w:t>
      </w:r>
      <w:r>
        <w:t>t trích xu</w:t>
      </w:r>
      <w:r>
        <w:t>ấ</w:t>
      </w:r>
      <w:r>
        <w:t>t c</w:t>
      </w:r>
      <w:r>
        <w:t>ủ</w:t>
      </w:r>
      <w:r>
        <w:t>a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 xml:space="preserve">i lên trong </w:t>
      </w:r>
      <w:r>
        <w:t>ứ</w:t>
      </w:r>
      <w:r>
        <w:t>ng d</w:t>
      </w:r>
      <w:r>
        <w:t>ụ</w:t>
      </w:r>
      <w:r>
        <w:t>ng web.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Đi</w:t>
      </w:r>
      <w:r w:rsidRPr="00BA14C9">
        <w:rPr>
          <w:b/>
        </w:rPr>
        <w:t>ề</w:t>
      </w:r>
      <w:r w:rsidRPr="00BA14C9">
        <w:rPr>
          <w:b/>
        </w:rPr>
        <w:t>u ki</w:t>
      </w:r>
      <w:r w:rsidRPr="00BA14C9">
        <w:rPr>
          <w:b/>
        </w:rPr>
        <w:t>ệ</w:t>
      </w:r>
      <w:r w:rsidRPr="00BA14C9">
        <w:rPr>
          <w:b/>
        </w:rPr>
        <w:t>n tiên quy</w:t>
      </w:r>
      <w:r w:rsidRPr="00BA14C9">
        <w:rPr>
          <w:b/>
        </w:rPr>
        <w:t>ế</w:t>
      </w:r>
      <w:r w:rsidRPr="00BA14C9">
        <w:rPr>
          <w:b/>
        </w:rPr>
        <w:t>t</w:t>
      </w:r>
    </w:p>
    <w:p w:rsidR="001D5984" w:rsidRDefault="00BA14C9">
      <w:r>
        <w:t>Đ</w:t>
      </w:r>
      <w:r>
        <w:t>ể</w:t>
      </w:r>
      <w:r>
        <w:t xml:space="preserve"> theo dõi và thi</w:t>
      </w:r>
      <w:r>
        <w:t>ế</w:t>
      </w:r>
      <w:r>
        <w:t>t l</w:t>
      </w:r>
      <w:r>
        <w:t>ậ</w:t>
      </w:r>
      <w:r>
        <w:t>p gi</w:t>
      </w:r>
      <w:r>
        <w:t>ả</w:t>
      </w:r>
      <w:r>
        <w:t>i pháp này, b</w:t>
      </w:r>
      <w:r>
        <w:t>ạ</w:t>
      </w:r>
      <w:r>
        <w:t>n ph</w:t>
      </w:r>
      <w:r>
        <w:t>ả</w:t>
      </w:r>
      <w:r>
        <w:t>i có nh</w:t>
      </w:r>
      <w:r>
        <w:t>ữ</w:t>
      </w:r>
      <w:r>
        <w:t>ng đi</w:t>
      </w:r>
      <w:r>
        <w:t>ề</w:t>
      </w:r>
      <w:r>
        <w:t>u sau:</w:t>
      </w:r>
    </w:p>
    <w:p w:rsidR="001D5984" w:rsidRDefault="00BA14C9" w:rsidP="00BA14C9">
      <w:pPr>
        <w:pStyle w:val="ListParagraph"/>
        <w:numPr>
          <w:ilvl w:val="0"/>
          <w:numId w:val="10"/>
        </w:numPr>
      </w:pP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</w:t>
      </w:r>
      <w:proofErr w:type="spellEnd"/>
      <w:r>
        <w:t xml:space="preserve"> AWS</w:t>
      </w:r>
    </w:p>
    <w:p w:rsidR="001D5984" w:rsidRDefault="00BA14C9" w:rsidP="00BA14C9">
      <w:pPr>
        <w:pStyle w:val="ListParagraph"/>
        <w:numPr>
          <w:ilvl w:val="0"/>
          <w:numId w:val="10"/>
        </w:numPr>
      </w:pP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quy</w:t>
      </w:r>
      <w:r>
        <w:t>ề</w:t>
      </w:r>
      <w:r>
        <w:t>n truy c</w:t>
      </w:r>
      <w:r>
        <w:t>ậ</w:t>
      </w:r>
      <w:r>
        <w:t>p vào tài kho</w:t>
      </w:r>
      <w:r>
        <w:t>ả</w:t>
      </w:r>
      <w:r>
        <w:t>n AWS c</w:t>
      </w:r>
      <w:r>
        <w:t>ủ</w:t>
      </w:r>
      <w:r>
        <w:t>a b</w:t>
      </w:r>
      <w:r>
        <w:t>ạ</w:t>
      </w:r>
      <w:r>
        <w:t>n v</w:t>
      </w:r>
      <w:r>
        <w:t>ớ</w:t>
      </w:r>
      <w:r>
        <w:t>i nh</w:t>
      </w:r>
      <w:r>
        <w:t>ữ</w:t>
      </w:r>
      <w:r>
        <w:t>ng đi</w:t>
      </w:r>
      <w:r>
        <w:t>ề</w:t>
      </w:r>
      <w:r>
        <w:t>u sau:</w:t>
      </w:r>
    </w:p>
    <w:p w:rsidR="001D5984" w:rsidRDefault="00BA14C9" w:rsidP="00BA14C9">
      <w:pPr>
        <w:pStyle w:val="ListParagraph"/>
        <w:numPr>
          <w:ilvl w:val="0"/>
          <w:numId w:val="11"/>
        </w:numPr>
      </w:pPr>
      <w:r>
        <w:t xml:space="preserve">Python 3.12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đ</w:t>
      </w:r>
      <w:r>
        <w:t>ặ</w:t>
      </w:r>
      <w:r>
        <w:t>t (bao g</w:t>
      </w:r>
      <w:r>
        <w:t>ồ</w:t>
      </w:r>
      <w:r>
        <w:t>m pip)</w:t>
      </w:r>
    </w:p>
    <w:p w:rsidR="001D5984" w:rsidRDefault="00BA14C9" w:rsidP="00BA14C9">
      <w:pPr>
        <w:pStyle w:val="ListParagraph"/>
        <w:numPr>
          <w:ilvl w:val="0"/>
          <w:numId w:val="11"/>
        </w:numPr>
      </w:pPr>
      <w:r>
        <w:t>Node.js 20.12.0 đư</w:t>
      </w:r>
      <w:r>
        <w:t>ợ</w:t>
      </w:r>
      <w:r>
        <w:t>c cài đ</w:t>
      </w:r>
      <w:r>
        <w:t>ặ</w:t>
      </w:r>
      <w:r>
        <w:t>t</w:t>
      </w:r>
    </w:p>
    <w:p w:rsidR="001D5984" w:rsidRDefault="00BA14C9" w:rsidP="00BA14C9">
      <w:pPr>
        <w:pStyle w:val="ListParagraph"/>
        <w:numPr>
          <w:ilvl w:val="0"/>
          <w:numId w:val="10"/>
        </w:numPr>
      </w:pPr>
      <w:proofErr w:type="spellStart"/>
      <w:r>
        <w:t>Kích</w:t>
      </w:r>
      <w:proofErr w:type="spellEnd"/>
      <w:r>
        <w:t xml:space="preserve"> ho</w:t>
      </w:r>
      <w:r>
        <w:t>ạ</w:t>
      </w:r>
      <w:r>
        <w:t>t Model Access đ</w:t>
      </w:r>
      <w:r>
        <w:t>ế</w:t>
      </w:r>
      <w:r>
        <w:t xml:space="preserve">n mô hình Claude 3 Sonnet </w:t>
      </w:r>
      <w:proofErr w:type="spellStart"/>
      <w:r>
        <w:t>trong</w:t>
      </w:r>
      <w:proofErr w:type="spellEnd"/>
      <w:r>
        <w:t xml:space="preserve"> Amazon Bedrock</w:t>
      </w:r>
    </w:p>
    <w:p w:rsidR="00BA14C9" w:rsidRDefault="00BA14C9" w:rsidP="00BA14C9">
      <w:pPr>
        <w:ind w:left="360"/>
      </w:pPr>
      <w:r>
        <w:rPr>
          <w:noProof/>
        </w:rPr>
        <w:drawing>
          <wp:inline distT="0" distB="0" distL="0" distR="0">
            <wp:extent cx="5486400" cy="3562525"/>
            <wp:effectExtent l="0" t="0" r="0" b="0"/>
            <wp:docPr id="2" name="Picture 2" descr="https://d2908q01vomqb2.cloudfront.net/1b6453892473a467d07372d45eb05abc2031647a/2025/07/07/image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908q01vomqb2.cloudfront.net/1b6453892473a467d07372d45eb05abc2031647a/2025/07/07/image-2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L</w:t>
      </w:r>
      <w:r>
        <w:t>ưu ý: Tri</w:t>
      </w:r>
      <w:r>
        <w:t>ể</w:t>
      </w:r>
      <w:r>
        <w:t>n khai gi</w:t>
      </w:r>
      <w:r>
        <w:t>ả</w:t>
      </w:r>
      <w:r>
        <w:t>i pháp này s</w:t>
      </w:r>
      <w:r>
        <w:t>ẽ</w:t>
      </w:r>
      <w:r>
        <w:t xml:space="preserve"> phát sin</w:t>
      </w:r>
      <w:r>
        <w:t>h chi phí. Xem l</w:t>
      </w:r>
      <w:r>
        <w:t>ạ</w:t>
      </w:r>
      <w:r>
        <w:t>i trang giá c</w:t>
      </w:r>
      <w:r>
        <w:t>ủ</w:t>
      </w:r>
      <w:r>
        <w:t>a m</w:t>
      </w:r>
      <w:r>
        <w:t>ỗ</w:t>
      </w:r>
      <w:r>
        <w:t>i d</w:t>
      </w:r>
      <w:r>
        <w:t>ị</w:t>
      </w:r>
      <w:r>
        <w:t>ch v</w:t>
      </w:r>
      <w:r>
        <w:t>ụ</w:t>
      </w:r>
      <w:r>
        <w:t xml:space="preserve"> AWS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bài vi</w:t>
      </w:r>
      <w:r>
        <w:t>ế</w:t>
      </w:r>
      <w:r>
        <w:t>t này đ</w:t>
      </w:r>
      <w:r>
        <w:t>ể</w:t>
      </w:r>
      <w:r>
        <w:t xml:space="preserve"> bi</w:t>
      </w:r>
      <w:r>
        <w:t>ế</w:t>
      </w:r>
      <w:r>
        <w:t>t chi ti</w:t>
      </w:r>
      <w:r>
        <w:t>ế</w:t>
      </w:r>
      <w:r>
        <w:t>t v</w:t>
      </w:r>
      <w:r>
        <w:t>ề</w:t>
      </w:r>
      <w:r>
        <w:t xml:space="preserve"> chi phí. Chi phí ch</w:t>
      </w:r>
      <w:r>
        <w:t>ạ</w:t>
      </w:r>
      <w:r>
        <w:t>y gi</w:t>
      </w:r>
      <w:r>
        <w:t>ả</w:t>
      </w:r>
      <w:r>
        <w:t>i pháp này s</w:t>
      </w:r>
      <w:r>
        <w:t>ẽ</w:t>
      </w:r>
      <w:r>
        <w:t xml:space="preserve"> ch</w:t>
      </w:r>
      <w:r>
        <w:t>ủ</w:t>
      </w:r>
      <w:r>
        <w:t xml:space="preserve"> y</w:t>
      </w:r>
      <w:r>
        <w:t>ế</w:t>
      </w:r>
      <w:r>
        <w:t>u ph</w:t>
      </w:r>
      <w:r>
        <w:t>ụ</w:t>
      </w:r>
      <w:r>
        <w:t xml:space="preserve"> thu</w:t>
      </w:r>
      <w:r>
        <w:t>ộ</w:t>
      </w:r>
      <w:r>
        <w:t>c vào:</w:t>
      </w:r>
      <w:r>
        <w:br/>
        <w:t>• S</w:t>
      </w:r>
      <w:r>
        <w:t>ố</w:t>
      </w:r>
      <w:r>
        <w:t xml:space="preserve"> lư</w:t>
      </w:r>
      <w:r>
        <w:t>ợ</w:t>
      </w:r>
      <w:r>
        <w:t>ng tài li</w:t>
      </w:r>
      <w:r>
        <w:t>ệ</w:t>
      </w:r>
      <w:r>
        <w:t>u (và kích thư</w:t>
      </w:r>
      <w:r>
        <w:t>ớ</w:t>
      </w:r>
      <w:r>
        <w:t>c c</w:t>
      </w:r>
      <w:r>
        <w:t>ủ</w:t>
      </w:r>
      <w:r>
        <w:t>a m</w:t>
      </w:r>
      <w:r>
        <w:t>ỗ</w:t>
      </w:r>
      <w:r>
        <w:t>i tài li</w:t>
      </w:r>
      <w:r>
        <w:t>ệ</w:t>
      </w:r>
      <w:r>
        <w:t>u)</w:t>
      </w:r>
      <w:r>
        <w:br/>
        <w:t>• S</w:t>
      </w:r>
      <w:r>
        <w:t>ố</w:t>
      </w:r>
      <w:r>
        <w:t xml:space="preserve"> lư</w:t>
      </w:r>
      <w:r>
        <w:t>ợ</w:t>
      </w:r>
      <w:r>
        <w:t>ng ngư</w:t>
      </w:r>
      <w:r>
        <w:t>ờ</w:t>
      </w:r>
      <w:r>
        <w:t>i dùng ho</w:t>
      </w:r>
      <w:r>
        <w:t>ạ</w:t>
      </w:r>
      <w:r>
        <w:t>t đ</w:t>
      </w:r>
      <w:r>
        <w:t>ộ</w:t>
      </w:r>
      <w:r>
        <w:t>ng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Thi</w:t>
      </w:r>
      <w:r w:rsidRPr="00BA14C9">
        <w:rPr>
          <w:b/>
        </w:rPr>
        <w:t>ế</w:t>
      </w:r>
      <w:r w:rsidRPr="00BA14C9">
        <w:rPr>
          <w:b/>
        </w:rPr>
        <w:t>t l</w:t>
      </w:r>
      <w:r w:rsidRPr="00BA14C9">
        <w:rPr>
          <w:b/>
        </w:rPr>
        <w:t>ậ</w:t>
      </w:r>
      <w:r w:rsidRPr="00BA14C9">
        <w:rPr>
          <w:b/>
        </w:rPr>
        <w:t>p Amazon Bedrock Data Automation</w:t>
      </w:r>
    </w:p>
    <w:p w:rsidR="001D5984" w:rsidRDefault="00BA14C9">
      <w:r>
        <w:lastRenderedPageBreak/>
        <w:t>Trong ph</w:t>
      </w:r>
      <w:r>
        <w:t>ầ</w:t>
      </w:r>
      <w:r>
        <w:t>n này, chúng tôi thi</w:t>
      </w:r>
      <w:r>
        <w:t>ế</w:t>
      </w:r>
      <w:r>
        <w:t>t l</w:t>
      </w:r>
      <w:r>
        <w:t>ậ</w:t>
      </w:r>
      <w:r>
        <w:t>p m</w:t>
      </w:r>
      <w:r>
        <w:t>ộ</w:t>
      </w:r>
      <w:r>
        <w:t>t d</w:t>
      </w:r>
      <w:r>
        <w:t>ự</w:t>
      </w:r>
      <w:r>
        <w:t xml:space="preserve"> án Amazon Bedrock Data Automation và m</w:t>
      </w:r>
      <w:r>
        <w:t>ộ</w:t>
      </w:r>
      <w:r>
        <w:t>t blueprint Amazon Bedrock.</w:t>
      </w:r>
    </w:p>
    <w:p w:rsidR="001D5984" w:rsidRDefault="00BA14C9">
      <w:r>
        <w:t>M</w:t>
      </w:r>
      <w:r>
        <w:t>ộ</w:t>
      </w:r>
      <w:r>
        <w:t>t d</w:t>
      </w:r>
      <w:r>
        <w:t>ự</w:t>
      </w:r>
      <w:r>
        <w:t xml:space="preserve"> án ch</w:t>
      </w:r>
      <w:r>
        <w:t>ứ</w:t>
      </w:r>
      <w:r>
        <w:t>a m</w:t>
      </w:r>
      <w:r>
        <w:t>ộ</w:t>
      </w:r>
      <w:r>
        <w:t>t danh sách các blueprint, và m</w:t>
      </w:r>
      <w:r>
        <w:t>ỗ</w:t>
      </w:r>
      <w:r>
        <w:t>i blueprint đ</w:t>
      </w:r>
      <w:r>
        <w:t>ị</w:t>
      </w:r>
      <w:r>
        <w:t>nh nghĩa các trư</w:t>
      </w:r>
      <w:r>
        <w:t>ờ</w:t>
      </w:r>
      <w:r>
        <w:t>ng đ</w:t>
      </w:r>
      <w:r>
        <w:t>ể</w:t>
      </w:r>
      <w:r>
        <w:t xml:space="preserve"> trích xu</w:t>
      </w:r>
      <w:r>
        <w:t>ấ</w:t>
      </w:r>
      <w:r>
        <w:t>t t</w:t>
      </w:r>
      <w:r>
        <w:t>ừ</w:t>
      </w:r>
      <w:r>
        <w:t xml:space="preserve"> các lo</w:t>
      </w:r>
      <w:r>
        <w:t>ạ</w:t>
      </w:r>
      <w:r>
        <w:t>i t</w:t>
      </w:r>
      <w:r>
        <w:t>ệ</w:t>
      </w:r>
      <w:r>
        <w:t xml:space="preserve">p </w:t>
      </w:r>
      <w:r>
        <w:t>khác nhau (như tài li</w:t>
      </w:r>
      <w:r>
        <w:t>ệ</w:t>
      </w:r>
      <w:r>
        <w:t>u ho</w:t>
      </w:r>
      <w:r>
        <w:t>ặ</w:t>
      </w:r>
      <w:r>
        <w:t xml:space="preserve">c hình </w:t>
      </w:r>
      <w:r>
        <w:t>ả</w:t>
      </w:r>
      <w:r>
        <w:t>nh). Trong bài vi</w:t>
      </w:r>
      <w:r>
        <w:t>ế</w:t>
      </w:r>
      <w:r>
        <w:t>t này, chúng tôi đ</w:t>
      </w:r>
      <w:r>
        <w:t>ị</w:t>
      </w:r>
      <w:r>
        <w:t>nh nghĩa m</w:t>
      </w:r>
      <w:r>
        <w:t>ộ</w:t>
      </w:r>
      <w:r>
        <w:t>t blueprint cho b</w:t>
      </w:r>
      <w:r>
        <w:t>ằ</w:t>
      </w:r>
      <w:r>
        <w:t>ng lái xe.</w:t>
      </w:r>
    </w:p>
    <w:p w:rsidR="001D5984" w:rsidRDefault="00BA14C9">
      <w:r>
        <w:t>Hoàn thành các bư</w:t>
      </w:r>
      <w:r>
        <w:t>ớ</w:t>
      </w:r>
      <w:r>
        <w:t>c sau 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d</w:t>
      </w:r>
      <w:r>
        <w:t>ự</w:t>
      </w:r>
      <w:r>
        <w:t xml:space="preserve"> án Amazon Bedrock Data Automation và m</w:t>
      </w:r>
      <w:r>
        <w:t>ộ</w:t>
      </w:r>
      <w:r>
        <w:t>t blueprint b</w:t>
      </w:r>
      <w:r>
        <w:t>ằ</w:t>
      </w:r>
      <w:r>
        <w:t>ng lái xe:</w:t>
      </w:r>
    </w:p>
    <w:p w:rsidR="001D5984" w:rsidRDefault="00BA14C9">
      <w:r>
        <w:t>1. Clone GitHub repository</w:t>
      </w:r>
      <w:r>
        <w:br/>
      </w:r>
      <w:r w:rsidRPr="00BA14C9">
        <w:rPr>
          <w:i/>
        </w:rPr>
        <w:t>git clone https</w:t>
      </w:r>
      <w:r w:rsidRPr="00BA14C9">
        <w:rPr>
          <w:i/>
        </w:rPr>
        <w:t>://github.com/aws-samples/sample-create-idp-with-appsyncevents-and-amazonbedrock.git</w:t>
      </w:r>
    </w:p>
    <w:p w:rsidR="001D5984" w:rsidRDefault="00BA14C9">
      <w:r>
        <w:t>2. Đi đ</w:t>
      </w:r>
      <w:r>
        <w:t>ế</w:t>
      </w:r>
      <w:r>
        <w:t>n thư m</w:t>
      </w:r>
      <w:r>
        <w:t>ụ</w:t>
      </w:r>
      <w:r>
        <w:t>c sample-create-idp-with-appsyncevents-and-amazonbedrock</w:t>
      </w:r>
      <w:r>
        <w:br/>
      </w:r>
      <w:r w:rsidRPr="00BA14C9">
        <w:rPr>
          <w:i/>
        </w:rPr>
        <w:t>cd sample-create-idp-with-appsyncevents-and-amazonbedrock</w:t>
      </w:r>
    </w:p>
    <w:p w:rsidR="001D5984" w:rsidRDefault="00BA14C9">
      <w:r>
        <w:t>3. Kh</w:t>
      </w:r>
      <w:r>
        <w:t>ở</w:t>
      </w:r>
      <w:r>
        <w:t>i t</w:t>
      </w:r>
      <w:r>
        <w:t>ạ</w:t>
      </w:r>
      <w:r>
        <w:t>o môi trư</w:t>
      </w:r>
      <w:r>
        <w:t>ờ</w:t>
      </w:r>
      <w:r>
        <w:t>ng (làm cho các t</w:t>
      </w:r>
      <w:r>
        <w:t>ệ</w:t>
      </w:r>
      <w:r>
        <w:t xml:space="preserve">p </w:t>
      </w:r>
      <w:r>
        <w:t>shell script, t</w:t>
      </w:r>
      <w:r>
        <w:t>ừ</w:t>
      </w:r>
      <w:r>
        <w:t xml:space="preserve"> GitHub repository, s</w:t>
      </w:r>
      <w:r>
        <w:t>ẵ</w:t>
      </w:r>
      <w:r>
        <w:t>n sàng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ng)</w:t>
      </w:r>
      <w:r>
        <w:br/>
      </w:r>
      <w:r w:rsidRPr="00BA14C9">
        <w:rPr>
          <w:i/>
        </w:rPr>
        <w:t>chmod +x ./init-env.sh &amp;&amp; source ./init-env.sh</w:t>
      </w:r>
    </w:p>
    <w:p w:rsidR="001D5984" w:rsidRDefault="00BA14C9">
      <w:r>
        <w:t>4. Ch</w:t>
      </w:r>
      <w:r>
        <w:t>ạ</w:t>
      </w:r>
      <w:r>
        <w:t>y script setup-bda-project.sh 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d</w:t>
      </w:r>
      <w:r>
        <w:t>ự</w:t>
      </w:r>
      <w:r>
        <w:t xml:space="preserve"> án Amazon Bedrock Data Automation và m</w:t>
      </w:r>
      <w:r>
        <w:t>ộ</w:t>
      </w:r>
      <w:r>
        <w:t>t blueprint b</w:t>
      </w:r>
      <w:r>
        <w:t>ằ</w:t>
      </w:r>
      <w:r>
        <w:t>ng lái xe m</w:t>
      </w:r>
      <w:r>
        <w:t>ẫ</w:t>
      </w:r>
      <w:r>
        <w:t>u:</w:t>
      </w:r>
      <w:r>
        <w:br/>
      </w:r>
      <w:r w:rsidRPr="00BA14C9">
        <w:rPr>
          <w:i/>
        </w:rPr>
        <w:t>./setup-bda-project.sh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T</w:t>
      </w:r>
      <w:r w:rsidRPr="00BA14C9">
        <w:rPr>
          <w:b/>
        </w:rPr>
        <w:t>ạ</w:t>
      </w:r>
      <w:r w:rsidRPr="00BA14C9">
        <w:rPr>
          <w:b/>
        </w:rPr>
        <w:t xml:space="preserve">o web </w:t>
      </w:r>
      <w:r w:rsidRPr="00BA14C9">
        <w:rPr>
          <w:b/>
        </w:rPr>
        <w:t>socket và backend đi</w:t>
      </w:r>
      <w:r w:rsidRPr="00BA14C9">
        <w:rPr>
          <w:b/>
        </w:rPr>
        <w:t>ề</w:t>
      </w:r>
      <w:r w:rsidRPr="00BA14C9">
        <w:rPr>
          <w:b/>
        </w:rPr>
        <w:t>u ph</w:t>
      </w:r>
      <w:r w:rsidRPr="00BA14C9">
        <w:rPr>
          <w:b/>
        </w:rPr>
        <w:t>ố</w:t>
      </w:r>
      <w:r w:rsidRPr="00BA14C9">
        <w:rPr>
          <w:b/>
        </w:rPr>
        <w:t>i</w:t>
      </w:r>
    </w:p>
    <w:p w:rsidR="001D5984" w:rsidRDefault="00BA14C9">
      <w:r>
        <w:t>Trong ph</w:t>
      </w:r>
      <w:r>
        <w:t>ầ</w:t>
      </w:r>
      <w:r>
        <w:t>n này, chúng tôi t</w:t>
      </w:r>
      <w:r>
        <w:t>ạ</w:t>
      </w:r>
      <w:r>
        <w:t>o các tài nguyên sau:</w:t>
      </w:r>
    </w:p>
    <w:p w:rsidR="001D5984" w:rsidRDefault="00BA14C9">
      <w:r>
        <w:t>M</w:t>
      </w:r>
      <w:r>
        <w:t>ộ</w:t>
      </w:r>
      <w:r>
        <w:t>t thư m</w:t>
      </w:r>
      <w:r>
        <w:t>ụ</w:t>
      </w:r>
      <w:r>
        <w:t>c ngư</w:t>
      </w:r>
      <w:r>
        <w:t>ờ</w:t>
      </w:r>
      <w:r>
        <w:t>i dùng cho xác th</w:t>
      </w:r>
      <w:r>
        <w:t>ự</w:t>
      </w:r>
      <w:r>
        <w:t xml:space="preserve">c và </w:t>
      </w:r>
      <w:r>
        <w:t>ủ</w:t>
      </w:r>
      <w:r>
        <w:t>y quy</w:t>
      </w:r>
      <w:r>
        <w:t>ề</w:t>
      </w:r>
      <w:r>
        <w:t>n web, đư</w:t>
      </w:r>
      <w:r>
        <w:t>ợ</w:t>
      </w:r>
      <w:r>
        <w:t>c t</w:t>
      </w:r>
      <w:r>
        <w:t>ạ</w:t>
      </w:r>
      <w:r>
        <w:t>o v</w:t>
      </w:r>
      <w:r>
        <w:t>ớ</w:t>
      </w:r>
      <w:r>
        <w:t>i m</w:t>
      </w:r>
      <w:r>
        <w:t>ộ</w:t>
      </w:r>
      <w:r>
        <w:t>t Amazon Cognito user pool. M</w:t>
      </w:r>
      <w:r>
        <w:t>ộ</w:t>
      </w:r>
      <w:r>
        <w:t>t Amazon Cognito identity pool cũng đư</w:t>
      </w:r>
      <w:r>
        <w:t>ợ</w:t>
      </w:r>
      <w:r>
        <w:t>c t</w:t>
      </w:r>
      <w:r>
        <w:t>ạ</w:t>
      </w:r>
      <w:r>
        <w:t>o đ</w:t>
      </w:r>
      <w:r>
        <w:t>ể</w:t>
      </w:r>
      <w:r>
        <w:t xml:space="preserve"> xác th</w:t>
      </w:r>
      <w:r>
        <w:t>ự</w:t>
      </w:r>
      <w:r>
        <w:t>c r</w:t>
      </w:r>
      <w:r>
        <w:t>ằ</w:t>
      </w:r>
      <w:r>
        <w:t>ng ngư</w:t>
      </w:r>
      <w:r>
        <w:t>ờ</w:t>
      </w:r>
      <w:r>
        <w:t>i dùng đư</w:t>
      </w:r>
      <w:r>
        <w:t>ợ</w:t>
      </w:r>
      <w:r>
        <w:t xml:space="preserve">c </w:t>
      </w:r>
      <w:r>
        <w:t>ủ</w:t>
      </w:r>
      <w:r>
        <w:t>y</w:t>
      </w:r>
      <w:r>
        <w:t xml:space="preserve"> quy</w:t>
      </w:r>
      <w:r>
        <w:t>ề</w:t>
      </w:r>
      <w:r>
        <w:t>n t</w:t>
      </w:r>
      <w:r>
        <w:t>ả</w:t>
      </w:r>
      <w:r>
        <w:t>i lên t</w:t>
      </w:r>
      <w:r>
        <w:t>ệ</w:t>
      </w:r>
      <w:r>
        <w:t xml:space="preserve">p qua </w:t>
      </w:r>
      <w:r>
        <w:t>ứ</w:t>
      </w:r>
      <w:r>
        <w:t>ng d</w:t>
      </w:r>
      <w:r>
        <w:t>ụ</w:t>
      </w:r>
      <w:r>
        <w:t>ng web.</w:t>
      </w:r>
    </w:p>
    <w:p w:rsidR="001D5984" w:rsidRDefault="00BA14C9">
      <w:r>
        <w:t>M</w:t>
      </w:r>
      <w:r>
        <w:t>ộ</w:t>
      </w:r>
      <w:r>
        <w:t>t web socket s</w:t>
      </w:r>
      <w:r>
        <w:t>ử</w:t>
      </w:r>
      <w:r>
        <w:t xml:space="preserve"> d</w:t>
      </w:r>
      <w:r>
        <w:t>ụ</w:t>
      </w:r>
      <w:r>
        <w:t>ng AWS AppSync Events. Đi</w:t>
      </w:r>
      <w:r>
        <w:t>ề</w:t>
      </w:r>
      <w:r>
        <w:t xml:space="preserve">u này cho phép </w:t>
      </w:r>
      <w:r>
        <w:t>ứ</w:t>
      </w:r>
      <w:r>
        <w:t>ng d</w:t>
      </w:r>
      <w:r>
        <w:t>ụ</w:t>
      </w:r>
      <w:r>
        <w:t>ng web c</w:t>
      </w:r>
      <w:r>
        <w:t>ủ</w:t>
      </w:r>
      <w:r>
        <w:t>a chúng tôi nh</w:t>
      </w:r>
      <w:r>
        <w:t>ậ</w:t>
      </w:r>
      <w:r>
        <w:t>n c</w:t>
      </w:r>
      <w:r>
        <w:t>ậ</w:t>
      </w:r>
      <w:r>
        <w:t>p nh</w:t>
      </w:r>
      <w:r>
        <w:t>ậ</w:t>
      </w:r>
      <w:r>
        <w:t>t th</w:t>
      </w:r>
      <w:r>
        <w:t>ờ</w:t>
      </w:r>
      <w:r>
        <w:t>i gian th</w:t>
      </w:r>
      <w:r>
        <w:t>ự</w:t>
      </w:r>
      <w:r>
        <w:t>c cho k</w:t>
      </w:r>
      <w:r>
        <w:t>ế</w:t>
      </w:r>
      <w:r>
        <w:t>t qu</w:t>
      </w:r>
      <w:r>
        <w:t>ả</w:t>
      </w:r>
      <w:r>
        <w:t xml:space="preserve"> tóm t</w:t>
      </w:r>
      <w:r>
        <w:t>ắ</w:t>
      </w:r>
      <w:r>
        <w:t>t và trích xu</w:t>
      </w:r>
      <w:r>
        <w:t>ấ</w:t>
      </w:r>
      <w:r>
        <w:t>t. M</w:t>
      </w:r>
      <w:r>
        <w:t>ộ</w:t>
      </w:r>
      <w:r>
        <w:t>t l</w:t>
      </w:r>
      <w:r>
        <w:t>ớ</w:t>
      </w:r>
      <w:r>
        <w:t xml:space="preserve">p </w:t>
      </w:r>
      <w:r>
        <w:t>ủ</w:t>
      </w:r>
      <w:r>
        <w:t>y quy</w:t>
      </w:r>
      <w:r>
        <w:t>ề</w:t>
      </w:r>
      <w:r>
        <w:t>n cũng đư</w:t>
      </w:r>
      <w:r>
        <w:t>ợ</w:t>
      </w:r>
      <w:r>
        <w:t>c t</w:t>
      </w:r>
      <w:r>
        <w:t>ạ</w:t>
      </w:r>
      <w:r>
        <w:t>o đ</w:t>
      </w:r>
      <w:r>
        <w:t>ể</w:t>
      </w:r>
      <w:r>
        <w:t xml:space="preserve"> b</w:t>
      </w:r>
      <w:r>
        <w:t>ả</w:t>
      </w:r>
      <w:r>
        <w:t>o v</w:t>
      </w:r>
      <w:r>
        <w:t>ệ</w:t>
      </w:r>
      <w:r>
        <w:t xml:space="preserve"> web socket kh</w:t>
      </w:r>
      <w:r>
        <w:t>ỏ</w:t>
      </w:r>
      <w:r>
        <w:t>i ngư</w:t>
      </w:r>
      <w:r>
        <w:t>ờ</w:t>
      </w:r>
      <w:r>
        <w:t>i dùng</w:t>
      </w:r>
      <w:r>
        <w:t xml:space="preserve"> không đư</w:t>
      </w:r>
      <w:r>
        <w:t>ợ</w:t>
      </w:r>
      <w:r>
        <w:t xml:space="preserve">c </w:t>
      </w:r>
      <w:r>
        <w:t>ủ</w:t>
      </w:r>
      <w:r>
        <w:t>y quy</w:t>
      </w:r>
      <w:r>
        <w:t>ề</w:t>
      </w:r>
      <w:r>
        <w:t>n. Đi</w:t>
      </w:r>
      <w:r>
        <w:t>ề</w:t>
      </w:r>
      <w:r>
        <w:t>u này đư</w:t>
      </w:r>
      <w:r>
        <w:t>ợ</w:t>
      </w:r>
      <w:r>
        <w:t>c tri</w:t>
      </w:r>
      <w:r>
        <w:t>ể</w:t>
      </w:r>
      <w:r>
        <w:t>n khai v</w:t>
      </w:r>
      <w:r>
        <w:t>ớ</w:t>
      </w:r>
      <w:r>
        <w:t>i m</w:t>
      </w:r>
      <w:r>
        <w:t>ộ</w:t>
      </w:r>
      <w:r>
        <w:t>t Lambda authorizer function đ</w:t>
      </w:r>
      <w:r>
        <w:t>ể</w:t>
      </w:r>
      <w:r>
        <w:t xml:space="preserve"> xác th</w:t>
      </w:r>
      <w:r>
        <w:t>ự</w:t>
      </w:r>
      <w:r>
        <w:t>c r</w:t>
      </w:r>
      <w:r>
        <w:t>ằ</w:t>
      </w:r>
      <w:r>
        <w:t>ng các yêu c</w:t>
      </w:r>
      <w:r>
        <w:t>ầ</w:t>
      </w:r>
      <w:r>
        <w:t>u đ</w:t>
      </w:r>
      <w:r>
        <w:t>ế</w:t>
      </w:r>
      <w:r>
        <w:t>n bao g</w:t>
      </w:r>
      <w:r>
        <w:t>ồ</w:t>
      </w:r>
      <w:r>
        <w:t>m chi ti</w:t>
      </w:r>
      <w:r>
        <w:t>ế</w:t>
      </w:r>
      <w:r>
        <w:t xml:space="preserve">t </w:t>
      </w:r>
      <w:r>
        <w:t>ủ</w:t>
      </w:r>
      <w:r>
        <w:t>y quy</w:t>
      </w:r>
      <w:r>
        <w:t>ề</w:t>
      </w:r>
      <w:r>
        <w:t>n h</w:t>
      </w:r>
      <w:r>
        <w:t>ợ</w:t>
      </w:r>
      <w:r>
        <w:t>p l</w:t>
      </w:r>
      <w:r>
        <w:t>ệ</w:t>
      </w:r>
      <w:r>
        <w:t>.</w:t>
      </w:r>
    </w:p>
    <w:p w:rsidR="001D5984" w:rsidRDefault="00BA14C9">
      <w:r>
        <w:t>M</w:t>
      </w:r>
      <w:r>
        <w:t>ộ</w:t>
      </w:r>
      <w:r>
        <w:t>t state machine s</w:t>
      </w:r>
      <w:r>
        <w:t>ử</w:t>
      </w:r>
      <w:r>
        <w:t xml:space="preserve"> d</w:t>
      </w:r>
      <w:r>
        <w:t>ụ</w:t>
      </w:r>
      <w:r>
        <w:t>ng AWS Step Functions và AWS Lambda đ</w:t>
      </w:r>
      <w:r>
        <w:t>ể</w:t>
      </w:r>
      <w:r>
        <w:t xml:space="preserve"> đi</w:t>
      </w:r>
      <w:r>
        <w:t>ề</w:t>
      </w:r>
      <w:r>
        <w:t>u ph</w:t>
      </w:r>
      <w:r>
        <w:t>ố</w:t>
      </w:r>
      <w:r>
        <w:t>i các ho</w:t>
      </w:r>
      <w:r>
        <w:t>ạ</w:t>
      </w:r>
      <w:r>
        <w:t>t đ</w:t>
      </w:r>
      <w:r>
        <w:t>ộ</w:t>
      </w:r>
      <w:r>
        <w:t>ng tóm t</w:t>
      </w:r>
      <w:r>
        <w:t>ắ</w:t>
      </w:r>
      <w:r>
        <w:t>t và trích xu</w:t>
      </w:r>
      <w:r>
        <w:t>ấ</w:t>
      </w:r>
      <w:r>
        <w:t>t</w:t>
      </w:r>
      <w:r>
        <w:t xml:space="preserve"> t</w:t>
      </w:r>
      <w:r>
        <w:t>ừ</w:t>
      </w:r>
      <w:r>
        <w:t xml:space="preserve"> n</w:t>
      </w:r>
      <w:r>
        <w:t>ộ</w:t>
      </w:r>
      <w:r>
        <w:t>i dung không có c</w:t>
      </w:r>
      <w:r>
        <w:t>ấ</w:t>
      </w:r>
      <w:r>
        <w:t>u trúc</w:t>
      </w:r>
    </w:p>
    <w:p w:rsidR="001D5984" w:rsidRDefault="00BA14C9">
      <w:r>
        <w:t>Amazon S3 buckets đ</w:t>
      </w:r>
      <w:r>
        <w:t>ể</w:t>
      </w:r>
      <w:r>
        <w:t xml:space="preserve"> lưu tr</w:t>
      </w:r>
      <w:r>
        <w:t>ữ</w:t>
      </w:r>
      <w:r>
        <w:t xml:space="preserve"> t</w:t>
      </w:r>
      <w:r>
        <w:t>ệ</w:t>
      </w:r>
      <w:r>
        <w:t>p cho x</w:t>
      </w:r>
      <w:r>
        <w:t>ử</w:t>
      </w:r>
      <w:r>
        <w:t xml:space="preserve"> lý tài li</w:t>
      </w:r>
      <w:r>
        <w:t>ệ</w:t>
      </w:r>
      <w:r>
        <w:t>u, và các t</w:t>
      </w:r>
      <w:r>
        <w:t>ệ</w:t>
      </w:r>
      <w:r>
        <w:t>p mã cho AWS Lambda functions</w:t>
      </w:r>
    </w:p>
    <w:p w:rsidR="001D5984" w:rsidRDefault="00BA14C9">
      <w:r>
        <w:t>Hoàn thành các bư</w:t>
      </w:r>
      <w:r>
        <w:t>ớ</w:t>
      </w:r>
      <w:r>
        <w:t>c sau đ</w:t>
      </w:r>
      <w:r>
        <w:t>ể</w:t>
      </w:r>
      <w:r>
        <w:t xml:space="preserve"> t</w:t>
      </w:r>
      <w:r>
        <w:t>ạ</w:t>
      </w:r>
      <w:r>
        <w:t>o web socket và backend đi</w:t>
      </w:r>
      <w:r>
        <w:t>ề</w:t>
      </w:r>
      <w:r>
        <w:t>u ph</w:t>
      </w:r>
      <w:r>
        <w:t>ố</w:t>
      </w:r>
      <w:r>
        <w:t>i c</w:t>
      </w:r>
      <w:r>
        <w:t>ủ</w:t>
      </w:r>
      <w:r>
        <w:t>a gi</w:t>
      </w:r>
      <w:r>
        <w:t>ả</w:t>
      </w:r>
      <w:r>
        <w:t>i pháp, s</w:t>
      </w:r>
      <w:r>
        <w:t>ử</w:t>
      </w:r>
      <w:r>
        <w:t xml:space="preserve"> d</w:t>
      </w:r>
      <w:r>
        <w:t>ụ</w:t>
      </w:r>
      <w:r>
        <w:t>ng AWS CloudFormation templates:</w:t>
      </w:r>
    </w:p>
    <w:p w:rsidR="001D5984" w:rsidRDefault="00BA14C9">
      <w:r>
        <w:lastRenderedPageBreak/>
        <w:t>1. T</w:t>
      </w:r>
      <w:r>
        <w:t>ạ</w:t>
      </w:r>
      <w:r>
        <w:t xml:space="preserve">o Amazon S3 </w:t>
      </w:r>
      <w:r>
        <w:t>buckets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b</w:t>
      </w:r>
      <w:r>
        <w:t>ở</w:t>
      </w:r>
      <w:r>
        <w:t>i gi</w:t>
      </w:r>
      <w:r>
        <w:t>ả</w:t>
      </w:r>
      <w:r>
        <w:t>i pháp b</w:t>
      </w:r>
      <w:r>
        <w:t>ằ</w:t>
      </w:r>
      <w:r>
        <w:t>ng cách ch</w:t>
      </w:r>
      <w:r>
        <w:t>ạ</w:t>
      </w:r>
      <w:r>
        <w:t>y script sau. Nh</w:t>
      </w:r>
      <w:r>
        <w:t>ữ</w:t>
      </w:r>
      <w:r>
        <w:t>ng buckets này s</w:t>
      </w:r>
      <w:r>
        <w:t>ẽ</w:t>
      </w:r>
      <w:r>
        <w:t xml:space="preserve"> lưu tr</w:t>
      </w:r>
      <w:r>
        <w:t>ữ</w:t>
      </w:r>
      <w:r>
        <w:t xml:space="preserve"> các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 b</w:t>
      </w:r>
      <w:r>
        <w:t>ở</w:t>
      </w:r>
      <w:r>
        <w:t>i ngư</w:t>
      </w:r>
      <w:r>
        <w:t>ờ</w:t>
      </w:r>
      <w:r>
        <w:t>i dùng và các t</w:t>
      </w:r>
      <w:r>
        <w:t>ệ</w:t>
      </w:r>
      <w:r>
        <w:t>p mã c</w:t>
      </w:r>
      <w:r>
        <w:t>ủ</w:t>
      </w:r>
      <w:r>
        <w:t>a AWS Lambda functions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trong gi</w:t>
      </w:r>
      <w:r>
        <w:t>ả</w:t>
      </w:r>
      <w:r>
        <w:t>i pháp này.</w:t>
      </w:r>
      <w:r>
        <w:br/>
      </w:r>
      <w:r w:rsidRPr="00BA14C9">
        <w:rPr>
          <w:i/>
        </w:rPr>
        <w:t>cd $CURRENT_DIR/s3; ./create-s3-buckets.sh</w:t>
      </w:r>
    </w:p>
    <w:p w:rsidR="001D5984" w:rsidRDefault="00BA14C9">
      <w:r>
        <w:t>2. T</w:t>
      </w:r>
      <w:r>
        <w:t>ạ</w:t>
      </w:r>
      <w:r>
        <w:t>o Amazon</w:t>
      </w:r>
      <w:r>
        <w:t xml:space="preserve"> Cognito user pool và identity pool b</w:t>
      </w:r>
      <w:r>
        <w:t>ằ</w:t>
      </w:r>
      <w:r>
        <w:t>ng cách ch</w:t>
      </w:r>
      <w:r>
        <w:t>ạ</w:t>
      </w:r>
      <w:r>
        <w:t>y script create-cognito-userpool.sh:</w:t>
      </w:r>
      <w:r>
        <w:br/>
      </w:r>
      <w:r w:rsidRPr="00BA14C9">
        <w:rPr>
          <w:i/>
        </w:rPr>
        <w:t>cd $CURRENT_DIR/cognito; ./create-cognito-userpool.sh</w:t>
      </w:r>
    </w:p>
    <w:p w:rsidR="001D5984" w:rsidRPr="00BA14C9" w:rsidRDefault="00BA14C9">
      <w:pPr>
        <w:rPr>
          <w:i/>
        </w:rPr>
      </w:pPr>
      <w:r>
        <w:t>3. T</w:t>
      </w:r>
      <w:r>
        <w:t>ạ</w:t>
      </w:r>
      <w:r>
        <w:t>o AWS AppSync Events web socket b</w:t>
      </w:r>
      <w:r>
        <w:t>ằ</w:t>
      </w:r>
      <w:r>
        <w:t>ng cách ch</w:t>
      </w:r>
      <w:r>
        <w:t>ạ</w:t>
      </w:r>
      <w:r>
        <w:t>y script sau:</w:t>
      </w:r>
      <w:r>
        <w:br/>
      </w:r>
      <w:r w:rsidRPr="00BA14C9">
        <w:rPr>
          <w:i/>
        </w:rPr>
        <w:t>cd $CURRENT_DIR/appsync/; ./create-appsync-api.sh</w:t>
      </w:r>
    </w:p>
    <w:p w:rsidR="001D5984" w:rsidRDefault="00BA14C9">
      <w:r>
        <w:t>4.</w:t>
      </w:r>
      <w:r>
        <w:t xml:space="preserve"> T</w:t>
      </w:r>
      <w:r>
        <w:t>ạ</w:t>
      </w:r>
      <w:r>
        <w:t>o AWS Step Functions state machine (bao g</w:t>
      </w:r>
      <w:r>
        <w:t>ồ</w:t>
      </w:r>
      <w:r>
        <w:t>m AWS Lambda functions) b</w:t>
      </w:r>
      <w:r>
        <w:t>ằ</w:t>
      </w:r>
      <w:r>
        <w:t>ng cách ch</w:t>
      </w:r>
      <w:r>
        <w:t>ạ</w:t>
      </w:r>
      <w:r>
        <w:t>y các script sau:</w:t>
      </w:r>
      <w:r>
        <w:br/>
      </w:r>
      <w:r w:rsidRPr="00BA14C9">
        <w:rPr>
          <w:i/>
        </w:rPr>
        <w:t>cd $CURRENT_DIR/orchestration/; ./create-orchestration.sh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C</w:t>
      </w:r>
      <w:r w:rsidRPr="00BA14C9">
        <w:rPr>
          <w:b/>
        </w:rPr>
        <w:t>ấ</w:t>
      </w:r>
      <w:r w:rsidRPr="00BA14C9">
        <w:rPr>
          <w:b/>
        </w:rPr>
        <w:t>u hình Amazon Cognito user pool</w:t>
      </w:r>
    </w:p>
    <w:p w:rsidR="001D5984" w:rsidRDefault="00BA14C9">
      <w:r>
        <w:t>Trong ph</w:t>
      </w:r>
      <w:r>
        <w:t>ầ</w:t>
      </w:r>
      <w:r>
        <w:t>n này, chúng tôi t</w:t>
      </w:r>
      <w:r>
        <w:t>ạ</w:t>
      </w:r>
      <w:r>
        <w:t>o m</w:t>
      </w:r>
      <w:r>
        <w:t>ộ</w:t>
      </w:r>
      <w:r>
        <w:t>t ngư</w:t>
      </w:r>
      <w:r>
        <w:t>ờ</w:t>
      </w:r>
      <w:r>
        <w:t>i dùng trong Amazon Cognit</w:t>
      </w:r>
      <w:r>
        <w:t>o user pool c</w:t>
      </w:r>
      <w:r>
        <w:t>ủ</w:t>
      </w:r>
      <w:r>
        <w:t>a chúng tôi. Ngư</w:t>
      </w:r>
      <w:r>
        <w:t>ờ</w:t>
      </w:r>
      <w:r>
        <w:t>i dùng này s</w:t>
      </w:r>
      <w:r>
        <w:t>ẽ</w:t>
      </w:r>
      <w:r>
        <w:t xml:space="preserve"> đăng nh</w:t>
      </w:r>
      <w:r>
        <w:t>ậ</w:t>
      </w:r>
      <w:r>
        <w:t xml:space="preserve">p vào </w:t>
      </w:r>
      <w:r>
        <w:t>ứ</w:t>
      </w:r>
      <w:r>
        <w:t>ng d</w:t>
      </w:r>
      <w:r>
        <w:t>ụ</w:t>
      </w:r>
      <w:r>
        <w:t>ng web c</w:t>
      </w:r>
      <w:r>
        <w:t>ủ</w:t>
      </w:r>
      <w:r>
        <w:t>a chúng tôi.</w:t>
      </w:r>
    </w:p>
    <w:p w:rsidR="001D5984" w:rsidRDefault="00BA14C9">
      <w:r>
        <w:t>Ch</w:t>
      </w:r>
      <w:r>
        <w:t>ạ</w:t>
      </w:r>
      <w:r>
        <w:t>y script create-cognito-testuser.sh đ</w:t>
      </w:r>
      <w:r>
        <w:t>ể</w:t>
      </w:r>
      <w:r>
        <w:t xml:space="preserve"> t</w:t>
      </w:r>
      <w:r>
        <w:t>ạ</w:t>
      </w:r>
      <w:r>
        <w:t>o ngư</w:t>
      </w:r>
      <w:r>
        <w:t>ờ</w:t>
      </w:r>
      <w:r>
        <w:t>i dùng (đ</w:t>
      </w:r>
      <w:r>
        <w:t>ả</w:t>
      </w:r>
      <w:r>
        <w:t>m b</w:t>
      </w:r>
      <w:r>
        <w:t>ả</w:t>
      </w:r>
      <w:r>
        <w:t>o cung c</w:t>
      </w:r>
      <w:r>
        <w:t>ấ</w:t>
      </w:r>
      <w:r>
        <w:t>p đ</w:t>
      </w:r>
      <w:r>
        <w:t>ị</w:t>
      </w:r>
      <w:r>
        <w:t>a ch</w:t>
      </w:r>
      <w:r>
        <w:t>ỉ</w:t>
      </w:r>
      <w:r>
        <w:t xml:space="preserve"> email c</w:t>
      </w:r>
      <w:r>
        <w:t>ủ</w:t>
      </w:r>
      <w:r>
        <w:t>a b</w:t>
      </w:r>
      <w:r>
        <w:t>ạ</w:t>
      </w:r>
      <w:r>
        <w:t>n):</w:t>
      </w:r>
    </w:p>
    <w:p w:rsidR="001D5984" w:rsidRDefault="00BA14C9">
      <w:r>
        <w:t>cd $CURRENT_DIR/cognito; ./create-cognito-testuser.sh #your-email-addr</w:t>
      </w:r>
      <w:r>
        <w:t>ess#</w:t>
      </w:r>
    </w:p>
    <w:p w:rsidR="001D5984" w:rsidRDefault="00BA14C9">
      <w:r>
        <w:t>Sau khi b</w:t>
      </w:r>
      <w:r>
        <w:t>ạ</w:t>
      </w:r>
      <w:r>
        <w:t>n t</w:t>
      </w:r>
      <w:r>
        <w:t>ạ</w:t>
      </w:r>
      <w:r>
        <w:t>o ngư</w:t>
      </w:r>
      <w:r>
        <w:t>ờ</w:t>
      </w:r>
      <w:r>
        <w:t>i dùng, b</w:t>
      </w:r>
      <w:r>
        <w:t>ạ</w:t>
      </w:r>
      <w:r>
        <w:t>n s</w:t>
      </w:r>
      <w:r>
        <w:t>ẽ</w:t>
      </w:r>
      <w:r>
        <w:t xml:space="preserve"> nh</w:t>
      </w:r>
      <w:r>
        <w:t>ậ</w:t>
      </w:r>
      <w:r>
        <w:t>n đư</w:t>
      </w:r>
      <w:r>
        <w:t>ợ</w:t>
      </w:r>
      <w:r>
        <w:t>c m</w:t>
      </w:r>
      <w:r>
        <w:t>ộ</w:t>
      </w:r>
      <w:r>
        <w:t>t email v</w:t>
      </w:r>
      <w:r>
        <w:t>ớ</w:t>
      </w:r>
      <w:r>
        <w:t>i m</w:t>
      </w:r>
      <w:r>
        <w:t>ậ</w:t>
      </w:r>
      <w:r>
        <w:t>t kh</w:t>
      </w:r>
      <w:r>
        <w:t>ẩ</w:t>
      </w:r>
      <w:r>
        <w:t>u t</w:t>
      </w:r>
      <w:r>
        <w:t>ạ</w:t>
      </w:r>
      <w:r>
        <w:t>m th</w:t>
      </w:r>
      <w:r>
        <w:t>ờ</w:t>
      </w:r>
      <w:r>
        <w:t>i theo đ</w:t>
      </w:r>
      <w:r>
        <w:t>ị</w:t>
      </w:r>
      <w:r>
        <w:t>nh d</w:t>
      </w:r>
      <w:r>
        <w:t>ạ</w:t>
      </w:r>
      <w:r>
        <w:t>ng này: "Your username is #your-email-address# and temporary password is #temporary-password#."</w:t>
      </w:r>
    </w:p>
    <w:p w:rsidR="001D5984" w:rsidRDefault="00BA14C9">
      <w:r>
        <w:t>Ghi chú nh</w:t>
      </w:r>
      <w:r>
        <w:t>ữ</w:t>
      </w:r>
      <w:r>
        <w:t>ng chi ti</w:t>
      </w:r>
      <w:r>
        <w:t>ế</w:t>
      </w:r>
      <w:r>
        <w:t>t đăng nh</w:t>
      </w:r>
      <w:r>
        <w:t>ậ</w:t>
      </w:r>
      <w:r>
        <w:t>p này (đ</w:t>
      </w:r>
      <w:r>
        <w:t>ị</w:t>
      </w:r>
      <w:r>
        <w:t>a ch</w:t>
      </w:r>
      <w:r>
        <w:t>ỉ</w:t>
      </w:r>
      <w:r>
        <w:t xml:space="preserve"> email và m</w:t>
      </w:r>
      <w:r>
        <w:t>ậ</w:t>
      </w:r>
      <w:r>
        <w:t>t kh</w:t>
      </w:r>
      <w:r>
        <w:t>ẩ</w:t>
      </w:r>
      <w:r>
        <w:t xml:space="preserve">u </w:t>
      </w:r>
      <w:r>
        <w:t>t</w:t>
      </w:r>
      <w:r>
        <w:t>ạ</w:t>
      </w:r>
      <w:r>
        <w:t>m th</w:t>
      </w:r>
      <w:r>
        <w:t>ờ</w:t>
      </w:r>
      <w:r>
        <w:t>i) đ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sau khi th</w:t>
      </w:r>
      <w:r>
        <w:t>ử</w:t>
      </w:r>
      <w:r>
        <w:t xml:space="preserve"> nghi</w:t>
      </w:r>
      <w:r>
        <w:t>ệ</w:t>
      </w:r>
      <w:r>
        <w:t xml:space="preserve">m </w:t>
      </w:r>
      <w:r>
        <w:t>ứ</w:t>
      </w:r>
      <w:r>
        <w:t>ng d</w:t>
      </w:r>
      <w:r>
        <w:t>ụ</w:t>
      </w:r>
      <w:r>
        <w:t>ng web.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T</w:t>
      </w:r>
      <w:r w:rsidRPr="00BA14C9">
        <w:rPr>
          <w:b/>
        </w:rPr>
        <w:t>ạ</w:t>
      </w:r>
      <w:r w:rsidRPr="00BA14C9">
        <w:rPr>
          <w:b/>
        </w:rPr>
        <w:t xml:space="preserve">o </w:t>
      </w:r>
      <w:r w:rsidRPr="00BA14C9">
        <w:rPr>
          <w:b/>
        </w:rPr>
        <w:t>ứ</w:t>
      </w:r>
      <w:r w:rsidRPr="00BA14C9">
        <w:rPr>
          <w:b/>
        </w:rPr>
        <w:t>ng d</w:t>
      </w:r>
      <w:r w:rsidRPr="00BA14C9">
        <w:rPr>
          <w:b/>
        </w:rPr>
        <w:t>ụ</w:t>
      </w:r>
      <w:r w:rsidRPr="00BA14C9">
        <w:rPr>
          <w:b/>
        </w:rPr>
        <w:t>ng web</w:t>
      </w:r>
    </w:p>
    <w:p w:rsidR="001D5984" w:rsidRDefault="00BA14C9">
      <w:r>
        <w:t>Trong ph</w:t>
      </w:r>
      <w:r>
        <w:t>ầ</w:t>
      </w:r>
      <w:r>
        <w:t>n này, chúng tôi xây d</w:t>
      </w:r>
      <w:r>
        <w:t>ự</w:t>
      </w:r>
      <w:r>
        <w:t>ng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web s</w:t>
      </w:r>
      <w:r>
        <w:t>ử</w:t>
      </w:r>
      <w:r>
        <w:t xml:space="preserve"> d</w:t>
      </w:r>
      <w:r>
        <w:t>ụ</w:t>
      </w:r>
      <w:r>
        <w:t>ng AWS Amplify và xu</w:t>
      </w:r>
      <w:r>
        <w:t>ấ</w:t>
      </w:r>
      <w:r>
        <w:t>t b</w:t>
      </w:r>
      <w:r>
        <w:t>ả</w:t>
      </w:r>
      <w:r>
        <w:t>n nó đ</w:t>
      </w:r>
      <w:r>
        <w:t>ể</w:t>
      </w:r>
      <w:r>
        <w:t xml:space="preserve"> làm cho nó có th</w:t>
      </w:r>
      <w:r>
        <w:t>ể</w:t>
      </w:r>
      <w:r>
        <w:t xml:space="preserve"> truy c</w:t>
      </w:r>
      <w:r>
        <w:t>ậ</w:t>
      </w:r>
      <w:r>
        <w:t>p thông qua m</w:t>
      </w:r>
      <w:r>
        <w:t>ộ</w:t>
      </w:r>
      <w:r>
        <w:t>t URL endpoint.</w:t>
      </w:r>
    </w:p>
    <w:p w:rsidR="001D5984" w:rsidRDefault="00BA14C9">
      <w:r>
        <w:t>Hoàn thành các bư</w:t>
      </w:r>
      <w:r>
        <w:t>ớ</w:t>
      </w:r>
      <w:r>
        <w:t>c sau đ</w:t>
      </w:r>
      <w:r>
        <w:t>ể</w:t>
      </w:r>
      <w:r>
        <w:t xml:space="preserve"> t</w:t>
      </w:r>
      <w:r>
        <w:t>ạ</w:t>
      </w:r>
      <w:r>
        <w:t xml:space="preserve">o </w:t>
      </w:r>
      <w:r>
        <w:t>ứ</w:t>
      </w:r>
      <w:r>
        <w:t>ng d</w:t>
      </w:r>
      <w:r>
        <w:t>ụ</w:t>
      </w:r>
      <w:r>
        <w:t xml:space="preserve">ng </w:t>
      </w:r>
      <w:r>
        <w:t>web:</w:t>
      </w:r>
    </w:p>
    <w:p w:rsidR="001D5984" w:rsidRDefault="00BA14C9">
      <w:r>
        <w:t>1. Ch</w:t>
      </w:r>
      <w:r>
        <w:t>ạ</w:t>
      </w:r>
      <w:r>
        <w:t>y script create-webapp.sh đ</w:t>
      </w:r>
      <w:r>
        <w:t>ể</w:t>
      </w:r>
      <w:r>
        <w:t xml:space="preserve"> t</w:t>
      </w:r>
      <w:r>
        <w:t>ạ</w:t>
      </w:r>
      <w:r>
        <w:t xml:space="preserve">o </w:t>
      </w:r>
      <w:r>
        <w:t>ứ</w:t>
      </w:r>
      <w:r>
        <w:t>ng d</w:t>
      </w:r>
      <w:r>
        <w:t>ụ</w:t>
      </w:r>
      <w:r>
        <w:t>ng web v</w:t>
      </w:r>
      <w:r>
        <w:t>ớ</w:t>
      </w:r>
      <w:r>
        <w:t>i AWS Amplify:</w:t>
      </w:r>
      <w:r>
        <w:br/>
      </w:r>
      <w:r w:rsidRPr="00BA14C9">
        <w:rPr>
          <w:i/>
        </w:rPr>
        <w:t>cd $CURRENT_DIR/amplify/; ./create-webapp.sh</w:t>
      </w:r>
    </w:p>
    <w:p w:rsidR="001D5984" w:rsidRPr="00BA14C9" w:rsidRDefault="00BA14C9">
      <w:pPr>
        <w:rPr>
          <w:i/>
        </w:rPr>
      </w:pPr>
      <w:r>
        <w:t>2. Ch</w:t>
      </w:r>
      <w:r>
        <w:t>ạ</w:t>
      </w:r>
      <w:r>
        <w:t>y script deploy.sh đ</w:t>
      </w:r>
      <w:r>
        <w:t>ể</w:t>
      </w:r>
      <w:r>
        <w:t xml:space="preserve"> tri</w:t>
      </w:r>
      <w:r>
        <w:t>ể</w:t>
      </w:r>
      <w:r>
        <w:t xml:space="preserve">n khai </w:t>
      </w:r>
      <w:r>
        <w:t>ứ</w:t>
      </w:r>
      <w:r>
        <w:t>ng d</w:t>
      </w:r>
      <w:r>
        <w:t>ụ</w:t>
      </w:r>
      <w:r>
        <w:t>ng web</w:t>
      </w:r>
      <w:r>
        <w:br/>
      </w:r>
      <w:r w:rsidRPr="00BA14C9">
        <w:rPr>
          <w:i/>
        </w:rPr>
        <w:t>cd $CURRENT_DIR/amplify/amplify-idp; ./deploy.sh</w:t>
      </w:r>
    </w:p>
    <w:p w:rsidR="001D5984" w:rsidRDefault="00BA14C9">
      <w:r>
        <w:t>Ứ</w:t>
      </w:r>
      <w:r>
        <w:t>ng d</w:t>
      </w:r>
      <w:r>
        <w:t>ụ</w:t>
      </w:r>
      <w:r>
        <w:t>ng web hi</w:t>
      </w:r>
      <w:r>
        <w:t>ệ</w:t>
      </w:r>
      <w:r>
        <w:t>n có s</w:t>
      </w:r>
      <w:r>
        <w:t>ẵ</w:t>
      </w:r>
      <w:r>
        <w:t>n đ</w:t>
      </w:r>
      <w:r>
        <w:t>ể</w:t>
      </w:r>
      <w:r>
        <w:t xml:space="preserve"> th</w:t>
      </w:r>
      <w:r>
        <w:t>ử</w:t>
      </w:r>
      <w:r>
        <w:t xml:space="preserve"> nghi</w:t>
      </w:r>
      <w:r>
        <w:t>ệ</w:t>
      </w:r>
      <w:r>
        <w:t>m và m</w:t>
      </w:r>
      <w:r>
        <w:t>ộ</w:t>
      </w:r>
      <w:r>
        <w:t>t URL s</w:t>
      </w:r>
      <w:r>
        <w:t>ẽ</w:t>
      </w:r>
      <w:r>
        <w:t xml:space="preserve">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>, như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trong </w:t>
      </w:r>
      <w:r>
        <w:t>ả</w:t>
      </w:r>
      <w:r>
        <w:t>nh ch</w:t>
      </w:r>
      <w:r>
        <w:t>ụ</w:t>
      </w:r>
      <w:r>
        <w:t>p màn hình sau. Ghi chú URL đ</w:t>
      </w:r>
      <w:r>
        <w:t>ể</w:t>
      </w:r>
      <w:r>
        <w:t xml:space="preserve"> s</w:t>
      </w:r>
      <w:r>
        <w:t>ử</w:t>
      </w:r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BA14C9" w:rsidRDefault="00BA14C9">
      <w:r>
        <w:rPr>
          <w:noProof/>
        </w:rPr>
        <w:lastRenderedPageBreak/>
        <w:drawing>
          <wp:inline distT="0" distB="0" distL="0" distR="0">
            <wp:extent cx="5486400" cy="2139775"/>
            <wp:effectExtent l="0" t="0" r="0" b="0"/>
            <wp:docPr id="3" name="Picture 3" descr="https://d2908q01vomqb2.cloudfront.net/1b6453892473a467d07372d45eb05abc2031647a/2025/07/07/image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908q01vomqb2.cloudfront.net/1b6453892473a467d07372d45eb05abc2031647a/2025/07/07/image-3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Pr="00BA14C9" w:rsidRDefault="00BA14C9">
      <w:pPr>
        <w:rPr>
          <w:b/>
        </w:rPr>
      </w:pPr>
      <w:r w:rsidRPr="00BA14C9">
        <w:rPr>
          <w:b/>
        </w:rPr>
        <w:t>Th</w:t>
      </w:r>
      <w:r w:rsidRPr="00BA14C9">
        <w:rPr>
          <w:b/>
        </w:rPr>
        <w:t>ử</w:t>
      </w:r>
      <w:r w:rsidRPr="00BA14C9">
        <w:rPr>
          <w:b/>
        </w:rPr>
        <w:t xml:space="preserve"> nghi</w:t>
      </w:r>
      <w:r w:rsidRPr="00BA14C9">
        <w:rPr>
          <w:b/>
        </w:rPr>
        <w:t>ệ</w:t>
      </w:r>
      <w:r w:rsidRPr="00BA14C9">
        <w:rPr>
          <w:b/>
        </w:rPr>
        <w:t xml:space="preserve">m </w:t>
      </w:r>
      <w:r w:rsidRPr="00BA14C9">
        <w:rPr>
          <w:b/>
        </w:rPr>
        <w:t>ứ</w:t>
      </w:r>
      <w:r w:rsidRPr="00BA14C9">
        <w:rPr>
          <w:b/>
        </w:rPr>
        <w:t>ng d</w:t>
      </w:r>
      <w:r w:rsidRPr="00BA14C9">
        <w:rPr>
          <w:b/>
        </w:rPr>
        <w:t>ụ</w:t>
      </w:r>
      <w:r w:rsidRPr="00BA14C9">
        <w:rPr>
          <w:b/>
        </w:rPr>
        <w:t>ng web</w:t>
      </w:r>
    </w:p>
    <w:p w:rsidR="001D5984" w:rsidRDefault="00BA14C9">
      <w:r>
        <w:t>Trong ph</w:t>
      </w:r>
      <w:r>
        <w:t>ầ</w:t>
      </w:r>
      <w:r>
        <w:t>n này, chúng tôi th</w:t>
      </w:r>
      <w:r>
        <w:t>ử</w:t>
      </w:r>
      <w:r>
        <w:t xml:space="preserve"> nghi</w:t>
      </w:r>
      <w:r>
        <w:t>ệ</w:t>
      </w:r>
      <w:r>
        <w:t xml:space="preserve">m </w:t>
      </w:r>
      <w:r>
        <w:t>ứ</w:t>
      </w:r>
      <w:r>
        <w:t>ng d</w:t>
      </w:r>
      <w:r>
        <w:t>ụ</w:t>
      </w:r>
      <w:r>
        <w:t>ng web và t</w:t>
      </w:r>
      <w:r>
        <w:t>ả</w:t>
      </w:r>
      <w:r>
        <w:t>i lên m</w:t>
      </w:r>
      <w:r>
        <w:t>ộ</w:t>
      </w:r>
      <w:r>
        <w:t>t t</w:t>
      </w:r>
      <w:r>
        <w:t>ệ</w:t>
      </w:r>
      <w:r>
        <w:t>p đ</w:t>
      </w:r>
      <w:r>
        <w:t>ể</w:t>
      </w:r>
      <w:r>
        <w:t xml:space="preserve"> đư</w:t>
      </w:r>
      <w:r>
        <w:t>ợ</w:t>
      </w:r>
      <w:r>
        <w:t>c x</w:t>
      </w:r>
      <w:r>
        <w:t>ử</w:t>
      </w:r>
      <w:r>
        <w:t xml:space="preserve"> lý:</w:t>
      </w:r>
    </w:p>
    <w:p w:rsidR="001D5984" w:rsidRDefault="00BA14C9">
      <w:r>
        <w:t xml:space="preserve">1. </w:t>
      </w:r>
      <w:r>
        <w:t>M</w:t>
      </w:r>
      <w:r>
        <w:t>ở</w:t>
      </w:r>
      <w:r>
        <w:t xml:space="preserve"> URL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AWS Amp</w:t>
      </w:r>
      <w:r>
        <w:t>lify trong trình duy</w:t>
      </w:r>
      <w:r>
        <w:t>ệ</w:t>
      </w:r>
      <w:r>
        <w:t>t web c</w:t>
      </w:r>
      <w:r>
        <w:t>ủ</w:t>
      </w:r>
      <w:r>
        <w:t>a b</w:t>
      </w:r>
      <w:r>
        <w:t>ạ</w:t>
      </w:r>
      <w:r>
        <w:t>n.</w:t>
      </w:r>
      <w:r>
        <w:br/>
        <w:t>2. Nh</w:t>
      </w:r>
      <w:r>
        <w:t>ậ</w:t>
      </w:r>
      <w:r>
        <w:t>p thông tin đăng nh</w:t>
      </w:r>
      <w:r>
        <w:t>ậ</w:t>
      </w:r>
      <w:r>
        <w:t>p c</w:t>
      </w:r>
      <w:r>
        <w:t>ủ</w:t>
      </w:r>
      <w:r>
        <w:t>a b</w:t>
      </w:r>
      <w:r>
        <w:t>ạ</w:t>
      </w:r>
      <w:r>
        <w:t>n (email và m</w:t>
      </w:r>
      <w:r>
        <w:t>ậ</w:t>
      </w:r>
      <w:r>
        <w:t>t kh</w:t>
      </w:r>
      <w:r>
        <w:t>ẩ</w:t>
      </w:r>
      <w:r>
        <w:t>u t</w:t>
      </w:r>
      <w:r>
        <w:t>ạ</w:t>
      </w:r>
      <w:r>
        <w:t>m th</w:t>
      </w:r>
      <w:r>
        <w:t>ờ</w:t>
      </w:r>
      <w:r>
        <w:t>i b</w:t>
      </w:r>
      <w:r>
        <w:t>ạ</w:t>
      </w:r>
      <w:r>
        <w:t>n đã nh</w:t>
      </w:r>
      <w:r>
        <w:t>ậ</w:t>
      </w:r>
      <w:r>
        <w:t>n trư</w:t>
      </w:r>
      <w:r>
        <w:t>ớ</w:t>
      </w:r>
      <w:r>
        <w:t>c đó khi c</w:t>
      </w:r>
      <w:r>
        <w:t>ấ</w:t>
      </w:r>
      <w:r>
        <w:t xml:space="preserve">u hình user pool trong Amazon Cognito)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Sign in.</w:t>
      </w:r>
    </w:p>
    <w:p w:rsidR="00BA14C9" w:rsidRDefault="00BA14C9">
      <w:r>
        <w:rPr>
          <w:noProof/>
        </w:rPr>
        <w:drawing>
          <wp:inline distT="0" distB="0" distL="0" distR="0">
            <wp:extent cx="5353050" cy="3581400"/>
            <wp:effectExtent l="0" t="0" r="0" b="0"/>
            <wp:docPr id="5" name="Picture 5" descr="https://d2908q01vomqb2.cloudfront.net/1b6453892473a467d07372d45eb05abc2031647a/2025/07/07/image-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2908q01vomqb2.cloudfront.net/1b6453892473a467d07372d45eb05abc2031647a/2025/07/07/image-4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3</w:t>
      </w:r>
      <w:r>
        <w:t>. Khi đư</w:t>
      </w:r>
      <w:r>
        <w:t>ợ</w:t>
      </w:r>
      <w:r>
        <w:t>c nh</w:t>
      </w:r>
      <w:r>
        <w:t>ắ</w:t>
      </w:r>
      <w:r>
        <w:t>c, nh</w:t>
      </w:r>
      <w:r>
        <w:t>ậ</w:t>
      </w:r>
      <w:r>
        <w:t>p m</w:t>
      </w:r>
      <w:r>
        <w:t>ậ</w:t>
      </w:r>
      <w:r>
        <w:t>t kh</w:t>
      </w:r>
      <w:r>
        <w:t>ẩ</w:t>
      </w:r>
      <w:r>
        <w:t>u m</w:t>
      </w:r>
      <w:r>
        <w:t>ớ</w:t>
      </w:r>
      <w:r>
        <w:t xml:space="preserve">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Change Password.</w:t>
      </w:r>
    </w:p>
    <w:p w:rsidR="00BA14C9" w:rsidRDefault="00BA14C9">
      <w:r>
        <w:rPr>
          <w:noProof/>
        </w:rPr>
        <w:lastRenderedPageBreak/>
        <w:drawing>
          <wp:inline distT="0" distB="0" distL="0" distR="0">
            <wp:extent cx="5353050" cy="4076700"/>
            <wp:effectExtent l="0" t="0" r="0" b="0"/>
            <wp:docPr id="6" name="Picture 6" descr="https://d2908q01vomqb2.cloudfront.net/1b6453892473a467d07372d45eb05abc2031647a/2025/07/07/image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2908q01vomqb2.cloudfront.net/1b6453892473a467d07372d45eb05abc2031647a/2025/07/07/image-5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4. Bây gi</w:t>
      </w:r>
      <w:r>
        <w:t>ờ</w:t>
      </w:r>
      <w:r>
        <w:t xml:space="preserve"> b</w:t>
      </w:r>
      <w:r>
        <w:t>ạ</w:t>
      </w:r>
      <w:r>
        <w:t>n s</w:t>
      </w:r>
      <w:r>
        <w:t>ẽ</w:t>
      </w:r>
      <w:r>
        <w:t xml:space="preserve"> có th</w:t>
      </w:r>
      <w:r>
        <w:t>ể</w:t>
      </w:r>
      <w:r>
        <w:t xml:space="preserve"> th</w:t>
      </w:r>
      <w:r>
        <w:t>ấ</w:t>
      </w:r>
      <w:r>
        <w:t>y m</w:t>
      </w:r>
      <w:r>
        <w:t>ộ</w:t>
      </w:r>
      <w:r>
        <w:t>t giao di</w:t>
      </w:r>
      <w:r>
        <w:t>ệ</w:t>
      </w:r>
      <w:r>
        <w:t>n web.</w:t>
      </w:r>
      <w:r>
        <w:br/>
        <w:t>5. T</w:t>
      </w:r>
      <w:r>
        <w:t>ả</w:t>
      </w:r>
      <w:r>
        <w:t>i xu</w:t>
      </w:r>
      <w:r>
        <w:t>ố</w:t>
      </w:r>
      <w:r>
        <w:t>ng b</w:t>
      </w:r>
      <w:r>
        <w:t>ằ</w:t>
      </w:r>
      <w:r>
        <w:t>ng lái xe m</w:t>
      </w:r>
      <w:r>
        <w:t>ẫ</w:t>
      </w:r>
      <w:r>
        <w:t>u t</w:t>
      </w:r>
      <w:r>
        <w:t>ạ</w:t>
      </w:r>
      <w:r>
        <w:t>i v</w:t>
      </w:r>
      <w:r>
        <w:t>ị</w:t>
      </w:r>
      <w:r>
        <w:t xml:space="preserve"> trí này và t</w:t>
      </w:r>
      <w:r>
        <w:t>ả</w:t>
      </w:r>
      <w:r>
        <w:t xml:space="preserve">i lên nó qua </w:t>
      </w:r>
      <w:r>
        <w:t>ứ</w:t>
      </w:r>
      <w:r>
        <w:t>ng d</w:t>
      </w:r>
      <w:r>
        <w:t>ụ</w:t>
      </w:r>
      <w:r>
        <w:t>ng web s</w:t>
      </w:r>
      <w:r>
        <w:t>ử</w:t>
      </w:r>
      <w:r>
        <w:t xml:space="preserve"> d</w:t>
      </w:r>
      <w:r>
        <w:t>ụ</w:t>
      </w:r>
      <w:r>
        <w:t>ng camera c</w:t>
      </w:r>
      <w:r>
        <w:t>ủ</w:t>
      </w:r>
      <w:r>
        <w:t>a b</w:t>
      </w:r>
      <w:r>
        <w:t>ạ</w:t>
      </w:r>
      <w:r>
        <w:t>n ho</w:t>
      </w:r>
      <w:r>
        <w:t>ặ</w:t>
      </w:r>
      <w:r>
        <w:t>c m</w:t>
      </w:r>
      <w:r>
        <w:t>ộ</w:t>
      </w:r>
      <w:r>
        <w:t>t t</w:t>
      </w:r>
      <w:r>
        <w:t>ệ</w:t>
      </w:r>
      <w:r>
        <w:t>p trong thi</w:t>
      </w:r>
      <w:r>
        <w:t>ế</w:t>
      </w:r>
      <w:r>
        <w:t>t b</w:t>
      </w:r>
      <w:r>
        <w:t>ị</w:t>
      </w:r>
      <w:r>
        <w:t xml:space="preserve"> c</w:t>
      </w:r>
      <w:r>
        <w:t>ụ</w:t>
      </w:r>
      <w:r>
        <w:t>c b</w:t>
      </w:r>
      <w:r>
        <w:t>ộ</w:t>
      </w:r>
      <w:r>
        <w:t xml:space="preserve"> c</w:t>
      </w:r>
      <w:r>
        <w:t>ủ</w:t>
      </w:r>
      <w:r>
        <w:t>a b</w:t>
      </w:r>
      <w:r>
        <w:t>ạ</w:t>
      </w:r>
      <w:r>
        <w:t xml:space="preserve">n,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a</w:t>
      </w:r>
      <w:proofErr w:type="spellEnd"/>
    </w:p>
    <w:p w:rsidR="00BA14C9" w:rsidRDefault="00BA14C9">
      <w:r>
        <w:rPr>
          <w:noProof/>
        </w:rPr>
        <w:drawing>
          <wp:inline distT="0" distB="0" distL="0" distR="0">
            <wp:extent cx="5486400" cy="1465800"/>
            <wp:effectExtent l="0" t="0" r="0" b="1270"/>
            <wp:docPr id="7" name="Picture 7" descr="https://d2908q01vomqb2.cloudfront.net/1b6453892473a467d07372d45eb05abc2031647a/2025/07/07/step-setup-test-webapp-fileupload-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2908q01vomqb2.cloudfront.net/1b6453892473a467d07372d45eb05abc2031647a/2025/07/07/step-setup-test-webapp-fileupload-shor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M</w:t>
      </w:r>
      <w:r>
        <w:t>ộ</w:t>
      </w:r>
      <w:r>
        <w:t>t khi t</w:t>
      </w:r>
      <w:r>
        <w:t>ệ</w:t>
      </w:r>
      <w:r>
        <w:t>p đư</w:t>
      </w:r>
      <w:r>
        <w:t>ợ</w:t>
      </w:r>
      <w:r>
        <w:t>c t</w:t>
      </w:r>
      <w:r>
        <w:t>ả</w:t>
      </w:r>
      <w:r>
        <w:t>i lên, b</w:t>
      </w:r>
      <w:r>
        <w:t>ạ</w:t>
      </w:r>
      <w:r>
        <w:t>n s</w:t>
      </w:r>
      <w:r>
        <w:t>ẽ</w:t>
      </w:r>
      <w:r>
        <w:t xml:space="preserve"> b</w:t>
      </w:r>
      <w:r>
        <w:t>ắ</w:t>
      </w:r>
      <w:r>
        <w:t>t đ</w:t>
      </w:r>
      <w:r>
        <w:t>ầ</w:t>
      </w:r>
      <w:r>
        <w:t>u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tron</w:t>
      </w:r>
      <w:r>
        <w:t xml:space="preserve">g </w:t>
      </w:r>
      <w:r>
        <w:t>ứ</w:t>
      </w:r>
      <w:r>
        <w:t>ng d</w:t>
      </w:r>
      <w:r>
        <w:t>ụ</w:t>
      </w:r>
      <w:r>
        <w:t>ng web. Khi t</w:t>
      </w:r>
      <w:r>
        <w:t>ấ</w:t>
      </w:r>
      <w:r>
        <w:t>t c</w:t>
      </w:r>
      <w:r>
        <w:t>ả</w:t>
      </w:r>
      <w:r>
        <w:t xml:space="preserve"> các ho</w:t>
      </w:r>
      <w:r>
        <w:t>ạ</w:t>
      </w:r>
      <w:r>
        <w:t>t đ</w:t>
      </w:r>
      <w:r>
        <w:t>ộ</w:t>
      </w:r>
      <w:r>
        <w:t>ng hoàn thành,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m</w:t>
      </w:r>
      <w:r>
        <w:t>ộ</w:t>
      </w:r>
      <w:r>
        <w:t>t k</w:t>
      </w:r>
      <w:r>
        <w:t>ế</w:t>
      </w:r>
      <w:r>
        <w:t>t qu</w:t>
      </w:r>
      <w:r>
        <w:t>ả</w:t>
      </w:r>
      <w:r>
        <w:t xml:space="preserve"> tương đương v</w:t>
      </w:r>
      <w:r>
        <w:t>ớ</w:t>
      </w:r>
      <w:r>
        <w:t>i nh</w:t>
      </w:r>
      <w:r>
        <w:t>ữ</w:t>
      </w:r>
      <w:r>
        <w:t>ng gì đư</w:t>
      </w:r>
      <w:r>
        <w:t>ợ</w:t>
      </w:r>
      <w:r>
        <w:t>c hi</w:t>
      </w:r>
      <w:r>
        <w:t>ể</w:t>
      </w:r>
      <w:r>
        <w:t>n th</w:t>
      </w:r>
      <w:r>
        <w:t>ị</w:t>
      </w:r>
      <w:r>
        <w:t xml:space="preserve"> trong </w:t>
      </w:r>
      <w:r>
        <w:t>ả</w:t>
      </w:r>
      <w:r>
        <w:t xml:space="preserve">nh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A14C9" w:rsidRDefault="00BA14C9">
      <w:r>
        <w:rPr>
          <w:noProof/>
        </w:rPr>
        <w:lastRenderedPageBreak/>
        <w:drawing>
          <wp:inline distT="0" distB="0" distL="0" distR="0">
            <wp:extent cx="5486400" cy="3254507"/>
            <wp:effectExtent l="0" t="0" r="0" b="3175"/>
            <wp:docPr id="8" name="Picture 8" descr="https://d2908q01vomqb2.cloudfront.net/1b6453892473a467d07372d45eb05abc2031647a/2025/07/07/webapp_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2908q01vomqb2.cloudfront.net/1b6453892473a467d07372d45eb05abc2031647a/2025/07/07/webapp_visua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84" w:rsidRDefault="00BA14C9">
      <w:r>
        <w:t>Lưu ý: N</w:t>
      </w:r>
      <w:r>
        <w:t>ế</w:t>
      </w:r>
      <w:r>
        <w:t>u b</w:t>
      </w:r>
      <w:r>
        <w:t>ạ</w:t>
      </w:r>
      <w:r>
        <w:t>n đang lên k</w:t>
      </w:r>
      <w:r>
        <w:t>ế</w:t>
      </w:r>
      <w:r>
        <w:t xml:space="preserve"> ho</w:t>
      </w:r>
      <w:r>
        <w:t>ạ</w:t>
      </w:r>
      <w:r>
        <w:t>ch s</w:t>
      </w:r>
      <w:r>
        <w:t>ử</w:t>
      </w:r>
      <w:r>
        <w:t xml:space="preserve"> d</w:t>
      </w:r>
      <w:r>
        <w:t>ụ</w:t>
      </w:r>
      <w:r>
        <w:t xml:space="preserve">ng các hình </w:t>
      </w:r>
      <w:r>
        <w:t>ả</w:t>
      </w:r>
      <w:r>
        <w:t>nh b</w:t>
      </w:r>
      <w:r>
        <w:t>ằ</w:t>
      </w:r>
      <w:r>
        <w:t>ng lái xe m</w:t>
      </w:r>
      <w:r>
        <w:t>ẫ</w:t>
      </w:r>
      <w:r>
        <w:t>u khác v</w:t>
      </w:r>
      <w:r>
        <w:t>ớ</w:t>
      </w:r>
      <w:r>
        <w:t>i các đ</w:t>
      </w:r>
      <w:r>
        <w:t>ị</w:t>
      </w:r>
      <w:r>
        <w:t>nh d</w:t>
      </w:r>
      <w:r>
        <w:t>ạ</w:t>
      </w:r>
      <w:r>
        <w:t>ng khác, b</w:t>
      </w:r>
      <w:r>
        <w:t>ạ</w:t>
      </w:r>
      <w:r>
        <w:t>n có th</w:t>
      </w:r>
      <w:r>
        <w:t>ể</w:t>
      </w:r>
      <w:r>
        <w:t xml:space="preserve"> p</w:t>
      </w:r>
      <w:r>
        <w:t>h</w:t>
      </w:r>
      <w:r>
        <w:t>ả</w:t>
      </w:r>
      <w:r>
        <w:t>i c</w:t>
      </w:r>
      <w:r>
        <w:t>ậ</w:t>
      </w:r>
      <w:r>
        <w:t>p nh</w:t>
      </w:r>
      <w:r>
        <w:t>ậ</w:t>
      </w:r>
      <w:r>
        <w:t>t blueprint Bedrock Data Automation hi</w:t>
      </w:r>
      <w:r>
        <w:t>ệ</w:t>
      </w:r>
      <w:r>
        <w:t>n có mà chúng tôi đã t</w:t>
      </w:r>
      <w:r>
        <w:t>ạ</w:t>
      </w:r>
      <w:r>
        <w:t>o trư</w:t>
      </w:r>
      <w:r>
        <w:t>ớ</w:t>
      </w:r>
      <w:r>
        <w:t>c đó ho</w:t>
      </w:r>
      <w:r>
        <w:t>ặ</w:t>
      </w:r>
      <w:r>
        <w:t>c đ</w:t>
      </w:r>
      <w:r>
        <w:t>ị</w:t>
      </w:r>
      <w:r>
        <w:t>nh nghĩa m</w:t>
      </w:r>
      <w:r>
        <w:t>ộ</w:t>
      </w:r>
      <w:r>
        <w:t>t blueprint m</w:t>
      </w:r>
      <w:r>
        <w:t>ớ</w:t>
      </w:r>
      <w:r>
        <w:t>i trong d</w:t>
      </w:r>
      <w:r>
        <w:t>ự</w:t>
      </w:r>
      <w:r>
        <w:t xml:space="preserve"> án Bedrock Data Automation mà chúng tôi đã t</w:t>
      </w:r>
      <w:r>
        <w:t>ạ</w:t>
      </w:r>
      <w:r>
        <w:t>o trư</w:t>
      </w:r>
      <w:r>
        <w:t>ớ</w:t>
      </w:r>
      <w:r>
        <w:t>c đó đ</w:t>
      </w:r>
      <w:r>
        <w:t>ể</w:t>
      </w:r>
      <w:r>
        <w:t xml:space="preserve"> nh</w:t>
      </w:r>
      <w:r>
        <w:t>ữ</w:t>
      </w:r>
      <w:r>
        <w:t xml:space="preserve">ng hình </w:t>
      </w:r>
      <w:r>
        <w:t>ả</w:t>
      </w:r>
      <w:r>
        <w:t>nh m</w:t>
      </w:r>
      <w:r>
        <w:t>ớ</w:t>
      </w:r>
      <w:r>
        <w:t>i này ho</w:t>
      </w:r>
      <w:r>
        <w:t>ạ</w:t>
      </w:r>
      <w:r>
        <w:t>t đ</w:t>
      </w:r>
      <w:r>
        <w:t>ộ</w:t>
      </w:r>
      <w:r>
        <w:t>ng. Đ</w:t>
      </w:r>
      <w:r>
        <w:t>ể</w:t>
      </w:r>
      <w:r>
        <w:t xml:space="preserve"> bi</w:t>
      </w:r>
      <w:r>
        <w:t>ế</w:t>
      </w:r>
      <w:r>
        <w:t>t thêm thông tin, vui lòng xem</w:t>
      </w:r>
      <w:r>
        <w:t xml:space="preserve"> l</w:t>
      </w:r>
      <w:r>
        <w:t>ạ</w:t>
      </w:r>
      <w:r>
        <w:t>i tài li</w:t>
      </w:r>
      <w:r>
        <w:t>ệ</w:t>
      </w:r>
      <w:r>
        <w:t>u Bedrock Data Automation.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D</w:t>
      </w:r>
      <w:r w:rsidRPr="00BA14C9">
        <w:rPr>
          <w:b/>
        </w:rPr>
        <w:t>ọ</w:t>
      </w:r>
      <w:r w:rsidRPr="00BA14C9">
        <w:rPr>
          <w:b/>
        </w:rPr>
        <w:t>n d</w:t>
      </w:r>
      <w:r w:rsidRPr="00BA14C9">
        <w:rPr>
          <w:b/>
        </w:rPr>
        <w:t>ẹ</w:t>
      </w:r>
      <w:r w:rsidRPr="00BA14C9">
        <w:rPr>
          <w:b/>
        </w:rPr>
        <w:t>p</w:t>
      </w:r>
    </w:p>
    <w:p w:rsidR="001D5984" w:rsidRDefault="00BA14C9">
      <w:r>
        <w:t>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không có chi phí b</w:t>
      </w:r>
      <w:r>
        <w:t>ổ</w:t>
      </w:r>
      <w:r>
        <w:t xml:space="preserve"> sung nào phát sinh, hãy xóa các tài nguyên đư</w:t>
      </w:r>
      <w:r>
        <w:t>ợ</w:t>
      </w:r>
      <w:r>
        <w:t>c cung c</w:t>
      </w:r>
      <w:r>
        <w:t>ấ</w:t>
      </w:r>
      <w:r>
        <w:t>p trong tài kho</w:t>
      </w:r>
      <w:r>
        <w:t>ả</w:t>
      </w:r>
      <w:r>
        <w:t>n c</w:t>
      </w:r>
      <w:r>
        <w:t>ủ</w:t>
      </w:r>
      <w:r>
        <w:t>a b</w:t>
      </w:r>
      <w:r>
        <w:t>ạ</w:t>
      </w:r>
      <w:r>
        <w:t>n. Đ</w:t>
      </w:r>
      <w:r>
        <w:t>ả</w:t>
      </w:r>
      <w:r>
        <w:t>m b</w:t>
      </w:r>
      <w:r>
        <w:t>ả</w:t>
      </w:r>
      <w:r>
        <w:t>o b</w:t>
      </w:r>
      <w:r>
        <w:t>ạ</w:t>
      </w:r>
      <w:r>
        <w:t xml:space="preserve">n đang </w:t>
      </w:r>
      <w:r>
        <w:t>ở</w:t>
      </w:r>
      <w:r>
        <w:t xml:space="preserve"> đúng tài kho</w:t>
      </w:r>
      <w:r>
        <w:t>ả</w:t>
      </w:r>
      <w:r>
        <w:t>n AWS trư</w:t>
      </w:r>
      <w:r>
        <w:t>ớ</w:t>
      </w:r>
      <w:r>
        <w:t>c khi xóa các tài nguyên sau.</w:t>
      </w:r>
    </w:p>
    <w:p w:rsidR="001D5984" w:rsidRDefault="00BA14C9">
      <w:r>
        <w:t>Lưu ý quan tr</w:t>
      </w:r>
      <w:r>
        <w:t>ọ</w:t>
      </w:r>
      <w:r>
        <w:t>ng: B</w:t>
      </w:r>
      <w:r>
        <w:t>ạ</w:t>
      </w:r>
      <w:r>
        <w:t>n nên th</w:t>
      </w:r>
      <w:r>
        <w:t>ậ</w:t>
      </w:r>
      <w:r>
        <w:t>n tr</w:t>
      </w:r>
      <w:r>
        <w:t>ọ</w:t>
      </w:r>
      <w:r>
        <w:t>ng khi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trư</w:t>
      </w:r>
      <w:r>
        <w:t>ớ</w:t>
      </w:r>
      <w:r>
        <w:t>c. Đ</w:t>
      </w:r>
      <w:r>
        <w:t>ả</w:t>
      </w:r>
      <w:r>
        <w:t>m b</w:t>
      </w:r>
      <w:r>
        <w:t>ả</w:t>
      </w:r>
      <w:r>
        <w:t>o b</w:t>
      </w:r>
      <w:r>
        <w:t>ạ</w:t>
      </w:r>
      <w:r>
        <w:t>n đang xóa các tài nguyên trong đúng tài kho</w:t>
      </w:r>
      <w:r>
        <w:t>ả</w:t>
      </w:r>
      <w:r>
        <w:t>n AWS.</w:t>
      </w:r>
    </w:p>
    <w:p w:rsidR="001D5984" w:rsidRDefault="00BA14C9">
      <w:r>
        <w:t>B</w:t>
      </w:r>
      <w:r>
        <w:t>ạ</w:t>
      </w:r>
      <w:r>
        <w:t>n có th</w:t>
      </w:r>
      <w:r>
        <w:t>ể</w:t>
      </w:r>
      <w:r>
        <w:t xml:space="preserve"> đi</w:t>
      </w:r>
      <w:r>
        <w:t>ề</w:t>
      </w:r>
      <w:r>
        <w:t>u hư</w:t>
      </w:r>
      <w:r>
        <w:t>ớ</w:t>
      </w:r>
      <w:r>
        <w:t>ng đ</w:t>
      </w:r>
      <w:r>
        <w:t>ế</w:t>
      </w:r>
      <w:r>
        <w:t>n b</w:t>
      </w:r>
      <w:r>
        <w:t>ả</w:t>
      </w:r>
      <w:r>
        <w:t>ng đi</w:t>
      </w:r>
      <w:r>
        <w:t>ề</w:t>
      </w:r>
      <w:r>
        <w:t>u khi</w:t>
      </w:r>
      <w:r>
        <w:t>ể</w:t>
      </w:r>
      <w:r>
        <w:t>n AWS CloudFormation đ</w:t>
      </w:r>
      <w:r>
        <w:t>ể</w:t>
      </w:r>
      <w:r>
        <w:t xml:space="preserve"> xóa các CloudFormation stacks liên quan đ</w:t>
      </w:r>
      <w:r>
        <w:t>ế</w:t>
      </w:r>
      <w:r>
        <w:t>n các tài nguyên đư</w:t>
      </w:r>
      <w:r>
        <w:t>ợ</w:t>
      </w:r>
      <w:r>
        <w:t>c cung c</w:t>
      </w:r>
      <w:r>
        <w:t>ấ</w:t>
      </w:r>
      <w:r>
        <w:t>p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script helper d</w:t>
      </w:r>
      <w:r>
        <w:t>ọ</w:t>
      </w:r>
      <w:r>
        <w:t>n d</w:t>
      </w:r>
      <w:r>
        <w:t>ẹ</w:t>
      </w:r>
      <w:r>
        <w:t>p cleanup.sh có s</w:t>
      </w:r>
      <w:r>
        <w:t>ẵ</w:t>
      </w:r>
      <w:r>
        <w:t>n t</w:t>
      </w:r>
      <w:r>
        <w:t>ạ</w:t>
      </w:r>
      <w:r>
        <w:t>i g</w:t>
      </w:r>
      <w:r>
        <w:t>ố</w:t>
      </w:r>
      <w:r>
        <w:t>c c</w:t>
      </w:r>
      <w:r>
        <w:t>ủ</w:t>
      </w:r>
      <w:r>
        <w:t>a thư m</w:t>
      </w:r>
      <w:r>
        <w:t>ụ</w:t>
      </w:r>
      <w:r>
        <w:t>c sample-create-idp-with-appsyncevents-and-amazonbedrock:</w:t>
      </w:r>
    </w:p>
    <w:p w:rsidR="001D5984" w:rsidRPr="00BA14C9" w:rsidRDefault="00BA14C9">
      <w:pPr>
        <w:rPr>
          <w:i/>
        </w:rPr>
      </w:pPr>
      <w:r w:rsidRPr="00BA14C9">
        <w:rPr>
          <w:i/>
        </w:rPr>
        <w:t>./cleanup.sh #region#</w:t>
      </w:r>
    </w:p>
    <w:p w:rsidR="001D5984" w:rsidRPr="00BA14C9" w:rsidRDefault="00BA14C9">
      <w:pPr>
        <w:rPr>
          <w:b/>
        </w:rPr>
      </w:pPr>
      <w:r w:rsidRPr="00BA14C9">
        <w:rPr>
          <w:b/>
        </w:rPr>
        <w:t>K</w:t>
      </w:r>
      <w:r w:rsidRPr="00BA14C9">
        <w:rPr>
          <w:b/>
        </w:rPr>
        <w:t>ế</w:t>
      </w:r>
      <w:r w:rsidRPr="00BA14C9">
        <w:rPr>
          <w:b/>
        </w:rPr>
        <w:t>t lu</w:t>
      </w:r>
      <w:r w:rsidRPr="00BA14C9">
        <w:rPr>
          <w:b/>
        </w:rPr>
        <w:t>ậ</w:t>
      </w:r>
      <w:r w:rsidRPr="00BA14C9">
        <w:rPr>
          <w:b/>
        </w:rPr>
        <w:t>n</w:t>
      </w:r>
    </w:p>
    <w:p w:rsidR="001D5984" w:rsidRDefault="00BA14C9">
      <w:r>
        <w:t>Trong bài vi</w:t>
      </w:r>
      <w:r>
        <w:t>ế</w:t>
      </w:r>
      <w:r>
        <w:t>t này, chúng tôi đã đi qua m</w:t>
      </w:r>
      <w:r>
        <w:t>ộ</w:t>
      </w:r>
      <w:r>
        <w:t>t gi</w:t>
      </w:r>
      <w:r>
        <w:t>ả</w:t>
      </w:r>
      <w:r>
        <w:t>i pháp đ</w:t>
      </w:r>
      <w:r>
        <w:t>ể</w:t>
      </w:r>
      <w:r>
        <w:t xml:space="preserve"> t</w:t>
      </w:r>
      <w:r>
        <w:t>ạ</w:t>
      </w:r>
      <w:r>
        <w:t>o m</w:t>
      </w:r>
      <w:r>
        <w:t>ộ</w:t>
      </w:r>
      <w:r>
        <w:t>t đư</w:t>
      </w:r>
      <w:r>
        <w:t>ờ</w:t>
      </w:r>
      <w:r>
        <w:t xml:space="preserve">ng </w:t>
      </w:r>
      <w:r>
        <w:t>ố</w:t>
      </w:r>
      <w:r>
        <w:t>ng x</w:t>
      </w:r>
      <w:r>
        <w:t>ử</w:t>
      </w:r>
      <w:r>
        <w:t xml:space="preserve"> lý tài li</w:t>
      </w:r>
      <w:r>
        <w:t>ệ</w:t>
      </w:r>
      <w:r>
        <w:t>u, v</w:t>
      </w:r>
      <w:r>
        <w:t>ớ</w:t>
      </w:r>
      <w:r>
        <w:t>i m</w:t>
      </w:r>
      <w:r>
        <w:t>ộ</w:t>
      </w:r>
      <w:r>
        <w:t xml:space="preserve">t </w:t>
      </w:r>
      <w:r>
        <w:t>ứ</w:t>
      </w:r>
      <w:r>
        <w:t>ng d</w:t>
      </w:r>
      <w:r>
        <w:t>ụ</w:t>
      </w:r>
      <w:r>
        <w:t>ng web s</w:t>
      </w:r>
      <w:r>
        <w:t>ử</w:t>
      </w:r>
      <w:r>
        <w:t xml:space="preserve"> d</w:t>
      </w:r>
      <w:r>
        <w:t>ụ</w:t>
      </w:r>
      <w:r>
        <w:t>ng các d</w:t>
      </w:r>
      <w:r>
        <w:t>ị</w:t>
      </w:r>
      <w:r>
        <w:t>ch v</w:t>
      </w:r>
      <w:r>
        <w:t>ụ</w:t>
      </w:r>
      <w:r>
        <w:t xml:space="preserve"> serverless. Qua </w:t>
      </w:r>
      <w:r>
        <w:t>ứ</w:t>
      </w:r>
      <w:r>
        <w:t>ng d</w:t>
      </w:r>
      <w:r>
        <w:t>ụ</w:t>
      </w:r>
      <w:r>
        <w:t>ng web, chúng tôi đã có th</w:t>
      </w:r>
      <w:r>
        <w:t>ể</w:t>
      </w:r>
      <w:r>
        <w:t xml:space="preserve"> t</w:t>
      </w:r>
      <w:r>
        <w:t>ả</w:t>
      </w:r>
      <w:r>
        <w:t>i lên m</w:t>
      </w:r>
      <w:r>
        <w:t>ộ</w:t>
      </w:r>
      <w:r>
        <w:t>t t</w:t>
      </w:r>
      <w:r>
        <w:t>ệ</w:t>
      </w:r>
      <w:r>
        <w:t>p và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theo th</w:t>
      </w:r>
      <w:r>
        <w:t>ờ</w:t>
      </w:r>
      <w:r>
        <w:t>i gian th</w:t>
      </w:r>
      <w:r>
        <w:t>ự</w:t>
      </w:r>
      <w:r>
        <w:t>c cho các lo</w:t>
      </w:r>
      <w:r>
        <w:t>ạ</w:t>
      </w:r>
      <w:r>
        <w:t>i ho</w:t>
      </w:r>
      <w:r>
        <w:t>ạ</w:t>
      </w:r>
      <w:r>
        <w:t>t đ</w:t>
      </w:r>
      <w:r>
        <w:t>ộ</w:t>
      </w:r>
      <w:r>
        <w:t>ng khác nhau (tóm t</w:t>
      </w:r>
      <w:r>
        <w:t>ắ</w:t>
      </w:r>
      <w:r>
        <w:t>t, trích xu</w:t>
      </w:r>
      <w:r>
        <w:t>ấ</w:t>
      </w:r>
      <w:r>
        <w:t>t các trư</w:t>
      </w:r>
      <w:r>
        <w:t>ờ</w:t>
      </w:r>
      <w:r>
        <w:t>ng c</w:t>
      </w:r>
      <w:r>
        <w:t>ụ</w:t>
      </w:r>
      <w:r>
        <w:t xml:space="preserve"> th</w:t>
      </w:r>
      <w:r>
        <w:t>ể</w:t>
      </w:r>
      <w:r>
        <w:t xml:space="preserve"> và phân lo</w:t>
      </w:r>
      <w:r>
        <w:t>ạ</w:t>
      </w:r>
      <w:r>
        <w:t>i). Đ</w:t>
      </w:r>
      <w:r>
        <w:t>ầ</w:t>
      </w:r>
      <w:r>
        <w:t>u tiên, chúng tôi đã t</w:t>
      </w:r>
      <w:r>
        <w:t>ạ</w:t>
      </w:r>
      <w:r>
        <w:t>o m</w:t>
      </w:r>
      <w:r>
        <w:t>ộ</w:t>
      </w:r>
      <w:r>
        <w:t>t d</w:t>
      </w:r>
      <w:r>
        <w:t>ự</w:t>
      </w:r>
      <w:r>
        <w:t xml:space="preserve"> án Am</w:t>
      </w:r>
      <w:r>
        <w:t xml:space="preserve">azon </w:t>
      </w:r>
      <w:r>
        <w:lastRenderedPageBreak/>
        <w:t>Bedrock Data Automation (v</w:t>
      </w:r>
      <w:r>
        <w:t>ớ</w:t>
      </w:r>
      <w:r>
        <w:t>i m</w:t>
      </w:r>
      <w:r>
        <w:t>ộ</w:t>
      </w:r>
      <w:r>
        <w:t>t blueprint b</w:t>
      </w:r>
      <w:r>
        <w:t>ằ</w:t>
      </w:r>
      <w:r>
        <w:t>ng lái xe). Sau đó chúng tôi đã t</w:t>
      </w:r>
      <w:r>
        <w:t>ạ</w:t>
      </w:r>
      <w:r>
        <w:t>o m</w:t>
      </w:r>
      <w:r>
        <w:t>ộ</w:t>
      </w:r>
      <w:r>
        <w:t>t web socket cùng v</w:t>
      </w:r>
      <w:r>
        <w:t>ớ</w:t>
      </w:r>
      <w:r>
        <w:t>i m</w:t>
      </w:r>
      <w:r>
        <w:t>ộ</w:t>
      </w:r>
      <w:r>
        <w:t>t gi</w:t>
      </w:r>
      <w:r>
        <w:t>ả</w:t>
      </w:r>
      <w:r>
        <w:t>i pháp đi</w:t>
      </w:r>
      <w:r>
        <w:t>ề</w:t>
      </w:r>
      <w:r>
        <w:t>u ph</w:t>
      </w:r>
      <w:r>
        <w:t>ố</w:t>
      </w:r>
      <w:r>
        <w:t>i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state machine (AWS Step Functions và AWS Lambda functions). Chúng tôi cũng đã c</w:t>
      </w:r>
      <w:r>
        <w:t>ấ</w:t>
      </w:r>
      <w:r>
        <w:t>u hình m</w:t>
      </w:r>
      <w:r>
        <w:t>ộ</w:t>
      </w:r>
      <w:r>
        <w:t>t user pool đ</w:t>
      </w:r>
      <w:r>
        <w:t>ể</w:t>
      </w:r>
      <w:r>
        <w:t xml:space="preserve"> c</w:t>
      </w:r>
      <w:r>
        <w:t>ấ</w:t>
      </w:r>
      <w:r>
        <w:t>p ch</w:t>
      </w:r>
      <w:r>
        <w:t>o ngư</w:t>
      </w:r>
      <w:r>
        <w:t>ờ</w:t>
      </w:r>
      <w:r>
        <w:t>i dùng quy</w:t>
      </w:r>
      <w:r>
        <w:t>ề</w:t>
      </w:r>
      <w:r>
        <w:t>n truy c</w:t>
      </w:r>
      <w:r>
        <w:t>ậ</w:t>
      </w:r>
      <w:r>
        <w:t xml:space="preserve">p vào </w:t>
      </w:r>
      <w:r>
        <w:t>ứ</w:t>
      </w:r>
      <w:r>
        <w:t>ng d</w:t>
      </w:r>
      <w:r>
        <w:t>ụ</w:t>
      </w:r>
      <w:r>
        <w:t>ng web. Cu</w:t>
      </w:r>
      <w:r>
        <w:t>ố</w:t>
      </w:r>
      <w:r>
        <w:t>i cùng, chúng tôi đã t</w:t>
      </w:r>
      <w:r>
        <w:t>ạ</w:t>
      </w:r>
      <w:r>
        <w:t>o frontend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 web trong AWS Amplify.</w:t>
      </w:r>
    </w:p>
    <w:p w:rsidR="001D5984" w:rsidRDefault="00BA14C9">
      <w:r>
        <w:t>Đ</w:t>
      </w:r>
      <w:r>
        <w:t>ể</w:t>
      </w:r>
      <w:r>
        <w:t xml:space="preserve"> đi sâu hơn vào gi</w:t>
      </w:r>
      <w:r>
        <w:t>ả</w:t>
      </w:r>
      <w:r>
        <w:t>i pháp này, m</w:t>
      </w:r>
      <w:r>
        <w:t>ộ</w:t>
      </w:r>
      <w:r>
        <w:t>t workshop t</w:t>
      </w:r>
      <w:r>
        <w:t>ự</w:t>
      </w:r>
      <w:r>
        <w:t xml:space="preserve"> h</w:t>
      </w:r>
      <w:r>
        <w:t>ọ</w:t>
      </w:r>
      <w:r>
        <w:t>c có s</w:t>
      </w:r>
      <w:r>
        <w:t>ẵ</w:t>
      </w:r>
      <w:r>
        <w:t>n trong AWS Workshop Studio.</w:t>
      </w:r>
    </w:p>
    <w:p w:rsidR="001D5984" w:rsidRDefault="00BA14C9">
      <w:r>
        <w:t>──────────────────────────────────────────────────</w:t>
      </w:r>
    </w:p>
    <w:p w:rsidR="001D5984" w:rsidRDefault="00BA14C9">
      <w:pPr>
        <w:pStyle w:val="Heading2"/>
      </w:pPr>
      <w:r>
        <w:t>📖</w:t>
      </w:r>
      <w:r>
        <w:t xml:space="preserve"> Glossary - Thu</w:t>
      </w:r>
      <w:r>
        <w:t>ậ</w:t>
      </w:r>
      <w:r>
        <w:t>t ng</w:t>
      </w:r>
      <w:r>
        <w:t>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D5984">
        <w:tc>
          <w:tcPr>
            <w:tcW w:w="2880" w:type="dxa"/>
          </w:tcPr>
          <w:p w:rsidR="001D5984" w:rsidRDefault="00BA14C9">
            <w:r>
              <w:t>English</w:t>
            </w:r>
          </w:p>
        </w:tc>
        <w:tc>
          <w:tcPr>
            <w:tcW w:w="2880" w:type="dxa"/>
          </w:tcPr>
          <w:p w:rsidR="001D5984" w:rsidRDefault="00BA14C9">
            <w:r>
              <w:t>Ti</w:t>
            </w:r>
            <w:r>
              <w:t>ế</w:t>
            </w:r>
            <w:r>
              <w:t>ng Vi</w:t>
            </w:r>
            <w:r>
              <w:t>ệ</w:t>
            </w:r>
            <w:r>
              <w:t>t</w:t>
            </w:r>
          </w:p>
        </w:tc>
        <w:tc>
          <w:tcPr>
            <w:tcW w:w="2880" w:type="dxa"/>
          </w:tcPr>
          <w:p w:rsidR="001D5984" w:rsidRDefault="00BA14C9">
            <w:r>
              <w:t>Đ</w:t>
            </w:r>
            <w:r>
              <w:t>ị</w:t>
            </w:r>
            <w:r>
              <w:t>nh nghĩa</w:t>
            </w:r>
          </w:p>
        </w:tc>
      </w:tr>
      <w:tr w:rsidR="001D5984">
        <w:tc>
          <w:tcPr>
            <w:tcW w:w="2880" w:type="dxa"/>
          </w:tcPr>
          <w:p w:rsidR="001D5984" w:rsidRDefault="00BA14C9">
            <w:r>
              <w:t>Auto Scaling</w:t>
            </w:r>
          </w:p>
        </w:tc>
        <w:tc>
          <w:tcPr>
            <w:tcW w:w="2880" w:type="dxa"/>
          </w:tcPr>
          <w:p w:rsidR="001D5984" w:rsidRDefault="00BA14C9"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quy mô</w:t>
            </w:r>
          </w:p>
        </w:tc>
        <w:tc>
          <w:tcPr>
            <w:tcW w:w="2880" w:type="dxa"/>
          </w:tcPr>
          <w:p w:rsidR="001D5984" w:rsidRDefault="00BA14C9">
            <w:r>
              <w:t>Kh</w:t>
            </w:r>
            <w:r>
              <w:t>ả</w:t>
            </w:r>
            <w:r>
              <w:t xml:space="preserve"> năng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tăng/gi</w:t>
            </w:r>
            <w:r>
              <w:t>ả</w:t>
            </w:r>
            <w:r>
              <w:t>m resources d</w:t>
            </w:r>
            <w:r>
              <w:t>ự</w:t>
            </w:r>
            <w:r>
              <w:t>a trên demand</w:t>
            </w:r>
          </w:p>
        </w:tc>
      </w:tr>
      <w:tr w:rsidR="001D5984">
        <w:tc>
          <w:tcPr>
            <w:tcW w:w="2880" w:type="dxa"/>
          </w:tcPr>
          <w:p w:rsidR="001D5984" w:rsidRDefault="00BA14C9">
            <w:r>
              <w:t>Load Balancer</w:t>
            </w:r>
          </w:p>
        </w:tc>
        <w:tc>
          <w:tcPr>
            <w:tcW w:w="2880" w:type="dxa"/>
          </w:tcPr>
          <w:p w:rsidR="001D5984" w:rsidRDefault="00BA14C9">
            <w:r>
              <w:t>B</w:t>
            </w:r>
            <w:r>
              <w:t>ộ</w:t>
            </w:r>
            <w:r>
              <w:t xml:space="preserve"> cân b</w:t>
            </w:r>
            <w:r>
              <w:t>ằ</w:t>
            </w:r>
            <w:r>
              <w:t>ng t</w:t>
            </w:r>
            <w:r>
              <w:t>ả</w:t>
            </w:r>
            <w:r>
              <w:t>i</w:t>
            </w:r>
          </w:p>
        </w:tc>
        <w:tc>
          <w:tcPr>
            <w:tcW w:w="2880" w:type="dxa"/>
          </w:tcPr>
          <w:p w:rsidR="001D5984" w:rsidRDefault="00BA14C9">
            <w:r>
              <w:t>Phân ph</w:t>
            </w:r>
            <w:r>
              <w:t>ố</w:t>
            </w:r>
            <w:r>
              <w:t>i traffic đ</w:t>
            </w:r>
            <w:r>
              <w:t>ế</w:t>
            </w:r>
            <w:r>
              <w:t>n multiple servers</w:t>
            </w:r>
          </w:p>
        </w:tc>
      </w:tr>
      <w:tr w:rsidR="001D5984">
        <w:tc>
          <w:tcPr>
            <w:tcW w:w="2880" w:type="dxa"/>
          </w:tcPr>
          <w:p w:rsidR="001D5984" w:rsidRDefault="00BA14C9">
            <w:r>
              <w:t>Microservices</w:t>
            </w:r>
          </w:p>
        </w:tc>
        <w:tc>
          <w:tcPr>
            <w:tcW w:w="2880" w:type="dxa"/>
          </w:tcPr>
          <w:p w:rsidR="001D5984" w:rsidRDefault="00BA14C9">
            <w:r>
              <w:t>Ki</w:t>
            </w:r>
            <w:r>
              <w:t>ế</w:t>
            </w:r>
            <w:r>
              <w:t>n trúc microservices</w:t>
            </w:r>
          </w:p>
        </w:tc>
        <w:tc>
          <w:tcPr>
            <w:tcW w:w="2880" w:type="dxa"/>
          </w:tcPr>
          <w:p w:rsidR="001D5984" w:rsidRDefault="00BA14C9">
            <w:r>
              <w:t>Architectural pattern chia application thành small services</w:t>
            </w:r>
          </w:p>
        </w:tc>
      </w:tr>
    </w:tbl>
    <w:p w:rsidR="001D5984" w:rsidRDefault="00BA14C9">
      <w:pPr>
        <w:pStyle w:val="Heading2"/>
      </w:pPr>
      <w:r>
        <w:t>🔗</w:t>
      </w:r>
      <w:r>
        <w:t xml:space="preserve"> Tài li</w:t>
      </w:r>
      <w:r>
        <w:t>ệ</w:t>
      </w:r>
      <w:r>
        <w:t>u tham kh</w:t>
      </w:r>
      <w:r>
        <w:t>ả</w:t>
      </w:r>
      <w:r>
        <w:t>o</w:t>
      </w:r>
    </w:p>
    <w:p w:rsidR="001D5984" w:rsidRDefault="00BA14C9">
      <w:r>
        <w:rPr>
          <w:b/>
        </w:rPr>
        <w:t>Tài li</w:t>
      </w:r>
      <w:r>
        <w:rPr>
          <w:b/>
        </w:rPr>
        <w:t>ệ</w:t>
      </w:r>
      <w:r>
        <w:rPr>
          <w:b/>
        </w:rPr>
        <w:t>u g</w:t>
      </w:r>
      <w:r>
        <w:rPr>
          <w:b/>
        </w:rPr>
        <w:t>ố</w:t>
      </w:r>
      <w:r>
        <w:rPr>
          <w:b/>
        </w:rPr>
        <w:t>c</w:t>
      </w:r>
    </w:p>
    <w:p w:rsidR="001D5984" w:rsidRDefault="00BA14C9" w:rsidP="00BA14C9">
      <w:r>
        <w:t xml:space="preserve">• AWS Blog: </w:t>
      </w:r>
      <w:r w:rsidRPr="00BA14C9">
        <w:rPr>
          <w:u w:val="single"/>
        </w:rPr>
        <w:t>https://aws.amazon.com/vi/blogs/compute/orchestrating-document-processing-with-aws-appsync-events-and-amazon-bedrock/</w:t>
      </w:r>
    </w:p>
    <w:p w:rsidR="001D5984" w:rsidRDefault="00BA14C9">
      <w:r>
        <w:t>─</w:t>
      </w:r>
      <w:r>
        <w:t>─────────────────────────────────────────────────</w:t>
      </w:r>
    </w:p>
    <w:p w:rsidR="001D5984" w:rsidRDefault="00BA14C9">
      <w:pPr>
        <w:pStyle w:val="Heading2"/>
      </w:pPr>
      <w:r>
        <w:t>💬</w:t>
      </w:r>
      <w:r>
        <w:t xml:space="preserve"> Ghi chú c</w:t>
      </w:r>
      <w:r>
        <w:t>ủ</w:t>
      </w:r>
      <w:r>
        <w:t>a ngư</w:t>
      </w:r>
      <w:r>
        <w:t>ờ</w:t>
      </w:r>
      <w:r>
        <w:t>i d</w:t>
      </w:r>
      <w:r>
        <w:t>ị</w:t>
      </w:r>
      <w:r>
        <w:t>ch</w:t>
      </w:r>
    </w:p>
    <w:p w:rsidR="001D5984" w:rsidRDefault="00BA14C9">
      <w:r>
        <w:rPr>
          <w:b/>
        </w:rPr>
        <w:t>Challenges trong quá trình d</w:t>
      </w:r>
      <w:r>
        <w:rPr>
          <w:b/>
        </w:rPr>
        <w:t>ị</w:t>
      </w:r>
      <w:r>
        <w:rPr>
          <w:b/>
        </w:rPr>
        <w:t>ch</w:t>
      </w:r>
    </w:p>
    <w:p w:rsidR="001D5984" w:rsidRDefault="00BA14C9">
      <w:r>
        <w:t>• Technical Terms: Gi</w:t>
      </w:r>
      <w:r>
        <w:t>ữ</w:t>
      </w:r>
      <w:r>
        <w:t xml:space="preserve"> nguyên các thu</w:t>
      </w:r>
      <w:r>
        <w:t>ậ</w:t>
      </w:r>
      <w:r>
        <w:t>t ng</w:t>
      </w:r>
      <w:r>
        <w:t>ữ</w:t>
      </w:r>
      <w:r>
        <w:t xml:space="preserve"> AWS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tính chính xác</w:t>
      </w:r>
    </w:p>
    <w:p w:rsidR="001D5984" w:rsidRDefault="00BA14C9">
      <w:r>
        <w:t>• Cultural Context: Đi</w:t>
      </w:r>
      <w:r>
        <w:t>ề</w:t>
      </w:r>
      <w:r>
        <w:t>u ch</w:t>
      </w:r>
      <w:r>
        <w:t>ỉ</w:t>
      </w:r>
      <w:r>
        <w:t>nh ví d</w:t>
      </w:r>
      <w:r>
        <w:t>ụ</w:t>
      </w:r>
      <w:r>
        <w:t xml:space="preserve"> cho phù </w:t>
      </w:r>
      <w:r>
        <w:t>h</w:t>
      </w:r>
      <w:r>
        <w:t>ợ</w:t>
      </w:r>
      <w:r>
        <w:t>p v</w:t>
      </w:r>
      <w:r>
        <w:t>ớ</w:t>
      </w:r>
      <w:r>
        <w:t>i b</w:t>
      </w:r>
      <w:r>
        <w:t>ố</w:t>
      </w:r>
      <w:r>
        <w:t>i c</w:t>
      </w:r>
      <w:r>
        <w:t>ả</w:t>
      </w:r>
      <w:r>
        <w:t>nh Vi</w:t>
      </w:r>
      <w:r>
        <w:t>ệ</w:t>
      </w:r>
      <w:r>
        <w:t>t Nam</w:t>
      </w:r>
    </w:p>
    <w:p w:rsidR="001D5984" w:rsidRDefault="00BA14C9">
      <w:r>
        <w:t>• Complex Concepts: Gi</w:t>
      </w:r>
      <w:r>
        <w:t>ả</w:t>
      </w:r>
      <w:r>
        <w:t>i thích rõ ràng các khái ni</w:t>
      </w:r>
      <w:r>
        <w:t>ệ</w:t>
      </w:r>
      <w:r>
        <w:t>m ph</w:t>
      </w:r>
      <w:r>
        <w:t>ứ</w:t>
      </w:r>
      <w:r>
        <w:t>c t</w:t>
      </w:r>
      <w:r>
        <w:t>ạ</w:t>
      </w:r>
      <w:r>
        <w:t>p</w:t>
      </w:r>
    </w:p>
    <w:p w:rsidR="001D5984" w:rsidRDefault="00BA14C9">
      <w:r>
        <w:rPr>
          <w:b/>
        </w:rPr>
        <w:t>Insights gained</w:t>
      </w:r>
    </w:p>
    <w:p w:rsidR="001D5984" w:rsidRDefault="00BA14C9">
      <w:r>
        <w:t>• Technical Learning: Hi</w:t>
      </w:r>
      <w:r>
        <w:t>ể</w:t>
      </w:r>
      <w:r>
        <w:t>u sâu hơn v</w:t>
      </w:r>
      <w:r>
        <w:t>ề</w:t>
      </w:r>
      <w:r>
        <w:t xml:space="preserve"> ki</w:t>
      </w:r>
      <w:r>
        <w:t>ế</w:t>
      </w:r>
      <w:r>
        <w:t>n trúc AWS và best practices</w:t>
      </w:r>
    </w:p>
    <w:p w:rsidR="001D5984" w:rsidRDefault="00BA14C9">
      <w:r>
        <w:t>• Language Skills: C</w:t>
      </w:r>
      <w:r>
        <w:t>ả</w:t>
      </w:r>
      <w:r>
        <w:t>i thi</w:t>
      </w:r>
      <w:r>
        <w:t>ệ</w:t>
      </w:r>
      <w:r>
        <w:t>n k</w:t>
      </w:r>
      <w:r>
        <w:t>ỹ</w:t>
      </w:r>
      <w:r>
        <w:t xml:space="preserve"> năng d</w:t>
      </w:r>
      <w:r>
        <w:t>ị</w:t>
      </w:r>
      <w:r>
        <w:t>ch thu</w:t>
      </w:r>
      <w:r>
        <w:t>ậ</w:t>
      </w:r>
      <w:r>
        <w:t>t k</w:t>
      </w:r>
      <w:r>
        <w:t>ỹ</w:t>
      </w:r>
      <w:r>
        <w:t xml:space="preserve"> thu</w:t>
      </w:r>
      <w:r>
        <w:t>ậ</w:t>
      </w:r>
      <w:r>
        <w:t>t</w:t>
      </w:r>
    </w:p>
    <w:p w:rsidR="001D5984" w:rsidRDefault="00BA14C9">
      <w:r>
        <w:t>• Industry Knowledge: N</w:t>
      </w:r>
      <w:r>
        <w:t>ắ</w:t>
      </w:r>
      <w:r>
        <w:t>m</w:t>
      </w:r>
      <w:r>
        <w:t xml:space="preserve"> b</w:t>
      </w:r>
      <w:r>
        <w:t>ắ</w:t>
      </w:r>
      <w:r>
        <w:t>t xu hư</w:t>
      </w:r>
      <w:r>
        <w:t>ớ</w:t>
      </w:r>
      <w:r>
        <w:t>ng công ngh</w:t>
      </w:r>
      <w:r>
        <w:t>ệ</w:t>
      </w:r>
      <w:r>
        <w:t xml:space="preserve"> m</w:t>
      </w:r>
      <w:r>
        <w:t>ớ</w:t>
      </w:r>
      <w:r>
        <w:t>i</w:t>
      </w:r>
    </w:p>
    <w:p w:rsidR="001D5984" w:rsidRDefault="00BA14C9">
      <w:r>
        <w:t>──────────────────────────────────────────────────</w:t>
      </w:r>
    </w:p>
    <w:p w:rsidR="00BA14C9" w:rsidRDefault="00BA14C9" w:rsidP="00BA14C9">
      <w:pPr>
        <w:pStyle w:val="Heading2"/>
      </w:pPr>
      <w:r>
        <w:rPr>
          <w:rFonts w:ascii="Segoe UI Emoji" w:hAnsi="Segoe UI Emoji" w:cs="Segoe UI Emoji"/>
        </w:rPr>
        <w:lastRenderedPageBreak/>
        <w:t>🤝</w:t>
      </w:r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Feedback</w:t>
      </w:r>
    </w:p>
    <w:p w:rsidR="00BA14C9" w:rsidRDefault="00BA14C9" w:rsidP="00BA14C9">
      <w:proofErr w:type="spellStart"/>
      <w:r>
        <w:t>Bài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FCJ Internship Program.</w:t>
      </w:r>
    </w:p>
    <w:p w:rsidR="00BA14C9" w:rsidRDefault="00BA14C9" w:rsidP="00BA14C9">
      <w:r>
        <w:rPr>
          <w:rFonts w:ascii="Segoe UI Emoji" w:hAnsi="Segoe UI Emoji" w:cs="Segoe UI Emoji"/>
          <w:b/>
        </w:rPr>
        <w:t>📧</w:t>
      </w:r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: </w:t>
      </w:r>
      <w:r>
        <w:t>ngqbinh456@gmail.com.</w:t>
      </w:r>
      <w:r>
        <w:br/>
      </w:r>
      <w:r>
        <w:rPr>
          <w:rFonts w:ascii="Segoe UI Emoji" w:hAnsi="Segoe UI Emoji" w:cs="Segoe UI Emoji"/>
          <w:b/>
        </w:rPr>
        <w:t>💬</w:t>
      </w:r>
      <w:r>
        <w:rPr>
          <w:b/>
        </w:rPr>
        <w:t xml:space="preserve"> Feedback: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trên</w:t>
      </w:r>
      <w:bookmarkStart w:id="0" w:name="_GoBack"/>
      <w:bookmarkEnd w:id="0"/>
      <w:proofErr w:type="spellEnd"/>
      <w:r>
        <w:br/>
      </w:r>
      <w:r>
        <w:rPr>
          <w:rFonts w:ascii="Segoe UI Emoji" w:hAnsi="Segoe UI Emoji" w:cs="Segoe UI Emoji"/>
          <w:b/>
        </w:rPr>
        <w:t>🔄</w:t>
      </w:r>
      <w:r>
        <w:rPr>
          <w:b/>
        </w:rPr>
        <w:t xml:space="preserve"> Updates: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feedback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BA14C9" w:rsidRDefault="00BA14C9" w:rsidP="00BA14C9">
      <w:r>
        <w:t>──────────────────────────────────────────────────</w:t>
      </w:r>
    </w:p>
    <w:p w:rsidR="00BA14C9" w:rsidRDefault="00BA14C9" w:rsidP="00BA14C9">
      <w:pPr>
        <w:jc w:val="center"/>
      </w:pPr>
      <w:r>
        <w:t xml:space="preserve">© 2024 -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Quang </w:t>
      </w:r>
      <w:proofErr w:type="spellStart"/>
      <w:r>
        <w:t>Bình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credit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D5984" w:rsidRDefault="001D5984" w:rsidP="00BA14C9">
      <w:pPr>
        <w:pStyle w:val="Heading2"/>
      </w:pPr>
    </w:p>
    <w:sectPr w:rsidR="001D59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955068"/>
    <w:multiLevelType w:val="hybridMultilevel"/>
    <w:tmpl w:val="A10CD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AE66B8"/>
    <w:multiLevelType w:val="hybridMultilevel"/>
    <w:tmpl w:val="C6E6E5A0"/>
    <w:lvl w:ilvl="0" w:tplc="62026D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984"/>
    <w:rsid w:val="0029639D"/>
    <w:rsid w:val="00326F90"/>
    <w:rsid w:val="00AA1D8D"/>
    <w:rsid w:val="00B47730"/>
    <w:rsid w:val="00BA14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C7A13"/>
  <w14:defaultImageDpi w14:val="300"/>
  <w15:docId w15:val="{18862AF5-DD93-40E8-BFFE-51CD55F9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A14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vi/blogs/compute/orchestrating-document-processing-with-aws-appsync-events-and-amazon-bedrock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4E0E4-8EB6-453C-B2E1-1CA7D65D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2025-07-10T02:58:00Z</dcterms:modified>
  <cp:category/>
</cp:coreProperties>
</file>